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#ä¸»æ­å°è®°#è´´å§ç´æ­ä¸»æ­å°è®°ç»äºä¸çº¿å¦ï¼</w:t>
      </w:r>
    </w:p>
    <w:p>
      <w:r>
        <w:t xml:space="preserve">            è´´å§ç´æ­ä¸»æ­å°è®°ç»äºä¸çº¿å¦ï¼âè´´å§ä¸»æ­è®¤è¯âæ¯å¯¹è´´å§ç´æ­ç¥åä¸»æ­ãäººæ°ä¸»æ­çä¸å±è®¤è¯ï¼æ¯ä¼ç§ä¸»æ­èº«ä»½çè±¡å¾ï¼å°è®°åç§°ï¼è´´å§ä¸»æ­è®¤è¯ï¼å°è®°ä»ç»ï¼è´´å§ç´æ­ç¥åä¸»æ­ãäººæ°ä¸»æ­ä¸å±è®¤è¯æ¥ä¸æ¥å°ä¸ºå¤§å®¶è¯¦ç»ä»ç»ä¸»æ­å°è®°ï¼åæ¬è·åçè§åãæ¶é´åå¶ä»è¦æ±ããå°è®°è·å¾æ¡ä»¶ã    1ãä¸»æ­è´¦å·å¿é¡»éè¿å®åè®¤è¯åè´´å§ç´æ­è®¤è¯ã    2ãå¼éå½æçç´æ­ä¸å°äº20å¤©ï¼æ¯å¤©ä¸å°äºåå°æ¶ãï¼é¦æ¬¡å¼éç³»ç»å¤å®ï¼   3ãä¸»æ­åæ¬¡ç´æ­äººæ°è¶è¿500äººï¼å«ï¼ä»¥ä¸èãï¼æ1æ¬¡å³å¯ï¼æªå¾æä¾ï¼   4ãå¯¹äºæé¡¹æ°æ®è¡¨ç°ç¹å«çªåºçä¸»æ­ï¼å¯éæç ´æ ¼æäºã   5ãçäººãå´è¶£ãæ¸¸æç±»ç´æ­ï¼å¼éç´éè½¦ï¼ç±è´è´£åç±»å¿æ¿èè´è´£äººæ ¹æ®ææç»æãä¸»æ­è¡¨ç°ãäººæ°ç­ç»¼åè¯å®ï¼å¯ç´æ¥æ¨èè·å¾ãå¶ä¸­çäººèµæ¨èæ¡ä»¶å¦ä¸ï¼     1.æ¯æçäººææèµæå3æ¬¡      2.çäººææç´æ­åæ¶å¨çº¿äººæ°å¤§äº300    3.å¯¹äºæé¡¹æ°æ®è¡¨ç°ç¹å«çªåºçä¸»æ­ï¼å¯éæç ´æ ¼æäºã ææ¸¸ç´æ­æ¨èæ¡ä»¶å¦ä¸ï¼     ä¸ä¸ªèªç¶æåï¼ææ¸¸ç´æ­å¤©æ°â¥15å¤©ï¼æ¯å¤©ç´æ­2å°æ¶è§ä¸º1ä¸ªææå¤©ãå¶ä¸­5æ¬¡ç´æ­ï¼åæ¶å¨çº¿è§ä¼äººæ°â¥100äººï¼ä¸äºå¨å æ¯ï¼â¥15%ï¼åæ¶æ¯äººæ°Ã·ç´æ­é´ç»å½è§ä¼äººæ°ï¼ï¼ä¸éå¶åæ¥å¼æ­æ¬¡æ°ï¼èæ ¸åå¼åæ¥æé«æ°æ®ï¼å¯¹äºæé¡¹æ°æ®è¡¨ç°ç¹å«çªåºçä¸»æ­ï¼å¯éæç ´æ ¼æäºããå°è®°ç³è¯·æ¹å¼ã   1ãçäººä¸»æ­å°è®°ç³è¯·ï¼è¯·å ç¾¤489592542ï¼ä¸äººè´è´£ç»è®°  2ãææ¸¸ä¸»æ­å°è®°ç³è¯·ï¼è¯·å ç¾¤104488055ï¼ä¸äººè´è´£ç»è®°  3ãéçäººãææ¸¸æ¸ éï¼ä¸»æ­å¨æ¬å¸ç³è¯·ï¼æ ¼å¼å¦ä¸ï¼è´´å§IDï¼æ¯å¦éè¿åè®¤è¯ï¼ï¼IDå®åè®¤è¯ãä¸»æ­è®¤è¯ï¼åæ¶å¨çº¿è¶è¿500æªå¾é¡µï¼ï¼æªå¾+åçæ¶é´-XæXæ¥Xæ¶ï¼æ¬æç´æ­å¤©æ°ï¼   4ãè®¤è¯å¿æ¿èæ¥å°ç³æ¥åï¼æç§å®¡æ ¸æ åè¿è¡å®¡æ ¸ï¼éè¿äºä»¥åæ¾ããå°è®°æ¶é´ã   å®¡æ¹éè¿çä¸»æ­å°è®°å¼éï¼ä¸æ¬¡å°è®°çæææè§æ´»è·ç¨åº¦å¤å®ï¼é¿æä¸ç»éãæªç´æ­çä¸»æ­ï¼å°ç»äºæ¶åããå°è®°åæ¶ã    ä¸ºäºæ´å¥½å°ç»´æ¤äººæ°ä¸»æ­å½¢è±¡ï¼å¡åºç°ä»¥ä¸æåµï¼å°æ¶åå°è®°ã    1ãä¸»æ­ç¾åº¦è´¦å·å¦åºç°ä»»ä½è¿åãç¾åº¦åè®®ãããè´´å§åè®®ãä»¥åå¶ä»æ¶å£è¡ä¸ºï¼æä»¬å°æ¶åå°è®°ã    2ãä¸»æ­å¿é¡»ä¸¥æ ¼éµå®è´´å§ç´æ­ä¸»æ­è¡ä¸ºè§èï¼è¥è¿è§ãå·¡æ¥æç¤ºæ æï¼è¢«å®¢æå¤çèï¼ç«å³åæ¶å°è®°ã    3ãä¸»æ­ç´æ­æ°æ®ä¸è¾¾æ èï¼åæ¶å°è®°ã    4ãè¯·å¦¥åä¿ç®¡å¥½èªèº«è´¦å·ï¼ä¸¥ç¦ä¸ä»äººå±ç¨ï¼æå°å¯ç ãè´¦å·ç»å®ç­ä¿¡æ¯åç¥ä»äººï¼ä¸æ¦è´¦å·åºç°è¢«çæåµï¼å°è§ä¸ºæ¬äººè¡ä¸ºï¼æäº§ççåæä¸å¾ç±æ¬äººæ¿æããç´æ­å®æ¹äº¤æµQç¾¤ãï¼108783å®æ¹ç¾¤ä¸æ¥åå°è®°ç³è¯·ï¼ä½ç¾¤åä¼å®æå¬å¸ç´æ­éè¦æ´»å¨è®¯æ¯ï¼æ¬¢è¿å ç¾¤ï¼----------- ä¸»æ­å°è®°ï¼èç¼ä¹æï¼-------</w:t>
      </w:r>
    </w:p>
    <w:p>
      <w:r>
        <w:t xml:space="preserve">            æ¬å¸ç¦æ°´ï¼å¦ååæ¶å°è®°ç³è¯·èµæ ¼ï¼å¦è¯·æ³¨æçäººãææ¸¸ä¸»æ­ä¸ç¨å¨æ¬å¸ç³è¯·ï¼éä»¥ä¸ä¸¤ç±»ï¼æ¬å¸ææ ¼å¼ç³è¯·ã</w:t>
      </w:r>
    </w:p>
    <w:p>
      <w:r>
        <w:t xml:space="preserve">            è´´å§ID:æçé¦æ°´ç¡è§å·²ç»éè¿åè®¤è¯ï¼ï¼IDå®åè®¤è¯ãä¸»æ­è®¤è¯ï¼æªå¾åçæ¶é´ï¼2017å¹´2æ5æ¥æä¸22æ¶æªå¾åçæ¶é´ï¼2017å¹´5æ4æ¥åæ¨12æ¶æ¬æç´æ­å¤©æ°ï¼23ï¼å¤© å·²ç´æ­4ä¸ªæã</w:t>
      </w:r>
    </w:p>
    <w:p>
      <w:r>
        <w:t xml:space="preserve">            è´´å§ID:LOLOè¶å·²ç»éè¿åè®¤è¯ï¼ï¼IDå®åè®¤è¯ãä¸»æ­è®¤è¯ï¼æªå¾åçæ¶é´ï¼2017å¹´5æ21æ¥22æ¶æ¬æç´æ­å¤©æ°ï¼22ï¼å¤© å·²ç´æ­4ä¸ªæã</w:t>
      </w:r>
    </w:p>
    <w:p>
      <w:r>
        <w:t xml:space="preserve">            è´´å§ID:SuHanGlå·²ç»éè¿åè®¤è¯ï¼ï¼IDå®åè®¤è¯ãä¸»æ­è®¤è¯ï¼æªå¾åçæ¶é´ï¼2017å¹´5æ9æ¥ 00:17æ¬æç´æ­å¤©æ°ï¼22ï¼å¤© å·²ç´æ­2ä¸ªæ</w:t>
      </w:r>
    </w:p>
    <w:p>
      <w:r>
        <w:t xml:space="preserve">            è´´å§ID:è²è°æ¨å·²ç»éè¿åè®¤è¯ï¼ï¼IDå®åè®¤è¯ãä¸»æ­è®¤è¯ï¼æªå¾åçæ¶é´ï¼2017å¹´5æ8æ¥ 19:32æ¬æç´æ­å¤©æ°ï¼22ï¼å¤© å·²ç´æ­ä¸å°ä¸ä¸ªæãå¾çã2017å¹´5æ18å· 18ï¼492012017å¹´5æ9å·19ï¼32</w:t>
      </w:r>
    </w:p>
    <w:p>
      <w:r>
        <w:t xml:space="preserve">            è´´å§ID:å°å¶å¦¹å¦¹å·²ç»éè¿åè®¤è¯ï¼ï¼IDå®åè®¤è¯ãä¸»æ­è®¤è¯ï¼æªå¾åçæ¶é´ï¼2017å¹´5æ27æ¥9æ¶æ¬æç´æ­å¤©æ°ï¼22ï¼å¤© å·²ç´æ­4ä¸ªæã</w:t>
      </w:r>
    </w:p>
    <w:p>
      <w:r>
        <w:t xml:space="preserve">            è´´å§ID:æ¨å°åµingå·²ç»éè¿åè®¤è¯ï¼ï¼IDå®åè®¤è¯ãä¸»æ­è®¤è¯ï¼æªå¾åçæ¶é´ï¼2017å¹´5æ20æ¥   ä¸å15æ¶æ¬æç´æ­å¤©æ°ï¼24ï¼å¤© å·²ç´æ­2ä¸ªæ</w:t>
      </w:r>
    </w:p>
    <w:p>
      <w:r>
        <w:t xml:space="preserve">            ç´æ­å°è®°åæ®éï¼çäººï¼ææ¸¸ä¸ç§åç±»ä¸ä¸ç§åç±»å°è®°ç¸åï¼åä¸ä¸»æ­åªå¯è·å¾ä¸ä¸ªå°è®°ï¼ç¦æ­¢è·¨åç±»å¤æ¬¡ç³è¯·ï¼åæ¶ç³è¯·å¤ä¸ªåç±»èå°åæ¶ç³è¯·èµæ ¼ã</w:t>
      </w:r>
    </w:p>
    <w:p>
      <w:r>
        <w:t xml:space="preserve">            è´´å§ID:åªåª8117197å·²ç»éè¿åè®¤è¯ï¼ï¼IDå®åè®¤è¯ãä¸»æ­è®¤è¯ï¼æªå¾åçæ¶é´ï¼2017å¹´5æ4æ¥05:51æ¶æ¬æç´æ­å¤©æ°ï¼22ï¼å¤© å·²ç´æ­ä¸å°1ä¸ªæã</w:t>
      </w:r>
    </w:p>
    <w:p>
      <w:r>
        <w:t xml:space="preserve">            è´´å§ID:éå·æ·å¤ç¬¬ä¸äººå·²ç»éè¿åè®¤è¯ï¼ï¼IDå®åè®¤è¯ãä¸»æ­è®¤è¯ï¼æªå¾åçæ¶é´ï¼2017å¹´3æ15æ¥ ä¸å19æ¶44åæ¬æç´æ­å¤©æ°ï¼27ï¼å¤© å·²ç´æ­3ä¸ªæ14å¤©</w:t>
      </w:r>
    </w:p>
    <w:p>
      <w:r>
        <w:t xml:space="preserve">            ä»¥ä¸ä¸»æ­å°è®°å·²å¨é¨å¼éï¼</w:t>
      </w:r>
    </w:p>
    <w:p>
      <w:r>
        <w:t xml:space="preserve">            è´´å§ID:çº æ¢¦è¯å·²ç»éè¿åè®¤è¯ï¼ï¼IDå®åè®¤è¯ãä¸»æ­è®¤è¯ï¼æªå¾åçæ¶é´ï¼2017å¹´1æ31æ¥16:06æªå¾åçæ¶é´ï¼2017å¹´3æ2æ¥7:02æ¬æç´æ­å¤©æ°26å¤© å·²ç´æ­5ä¸ªæã</w:t>
      </w:r>
    </w:p>
    <w:p>
      <w:r>
        <w:t xml:space="preserve">            è´´å§ID:å¸é±¼å¦å¿å·²ç»éè¿åè®¤è¯ï¼ï¼IDå®åè®¤è¯ãä¸»æ­è®¤è¯ï¼æªå¾åçæ¶é´ï¼2017å¹´5æ5æ¥æ¬æç´æ­å¤©æ°21å¤© å·²ç´æ­2æ1å¤©</w:t>
      </w:r>
    </w:p>
    <w:p>
      <w:r>
        <w:t xml:space="preserve">            è´´å§ID:å¼ æå_zxgå·²ç»éè¿åè®¤è¯ï¼ï¼IDå®åè®¤è¯ãä¸»æ­è®¤è¯ï¼æªå¾åçæ¶é´ï¼2017å¹´7æ5æ¥16æ¶æ¬æç´æ­å¤©æ°ï¼5ï¼å¤© å·²ç´æ­3ä¸ªæã</w:t>
      </w:r>
    </w:p>
    <w:p>
      <w:r>
        <w:t xml:space="preserve">            é¡¶</w:t>
      </w:r>
    </w:p>
    <w:p>
      <w:r>
        <w:t xml:space="preserve">            æè¿ç§æ°æä¸»æ­æ²¡çä½©æ´åï¼ãè½å¦é¼å±å°è®°åä¸æï¼</w:t>
      </w:r>
    </w:p>
    <w:p>
      <w:r>
        <w:t xml:space="preserve">            é¡¶</w:t>
      </w:r>
    </w:p>
    <w:p>
      <w:r>
        <w:t xml:space="preserve">            è´´å§ID:é»å¹³å°ææ¸¸å·²ç»éè¿åè®¤è¯ï¼ï¼IDå®åè®¤è¯ãä¸»æ­è®¤è¯ï¼æªå¾åçæ¶é´ï¼2017å¹´7æ17æ¥20æ¶æ¬æç´æ­å¤©æ°ï¼9ï¼å¤© å·²ç´æ­1ä¸ªæ</w:t>
      </w:r>
    </w:p>
    <w:p>
      <w:r>
        <w:t xml:space="preserve">            é®ä¸é£ä¸ªè§é¢è®¤è¯é£éçé®é¢æä¹åç­å</w:t>
      </w:r>
    </w:p>
    <w:p>
      <w:r>
        <w:t xml:space="preserve">            é¡¶</w:t>
      </w:r>
    </w:p>
    <w:p>
      <w:r>
        <w:t xml:space="preserve">            é¡¶</w:t>
      </w:r>
    </w:p>
    <w:p>
      <w:r>
        <w:t xml:space="preserve">            è´´å§ID:ä¸æå°å¤æ²«å·²ç»éè¿åè®¤è¯:ï¼IDå®åè®¤è¯.ä¸»æ­è®¤è¯ï¼æªå¾åçäºä»¶:2017å¹´7æ17æ¥æ¬æç´æ­å¤©æ°16å¤© å·²ç´æ­1ä¸ªæ</w:t>
      </w:r>
    </w:p>
    <w:p>
      <w:r>
        <w:t xml:space="preserve">            è´´å§ID:åµ_ææå·²ç»éè¿åè®¤è¯ï¼ï¼IDå®åè®¤è¯ãä¸»æ­è®¤è¯ï¼æªå¾åçæ¶é´ï¼2017å¹´7æ8æ¥ æ¬æç´æ­å¤©æ°ï¼24ï¼å¤© å·²ç´æ­2ä¸ªæ</w:t>
      </w:r>
    </w:p>
    <w:p>
      <w:r>
        <w:t xml:space="preserve">            ï¼</w:t>
      </w:r>
    </w:p>
    <w:p>
      <w:r>
        <w:t xml:space="preserve">            è´´å§ID:å°å°ééèå¿äººå·²ç»éè¿åè®¤è¯ï¼ï¼IDå®åè®¤è¯ãä¸»æ­è®¤è¯ï¼æªå¾åçæ¶é´ï¼2017å¹´7æ24æ¥08æ¶æ¬æç´æ­å¤©æ°ï¼25ï¼å¤© å·²ç´æ­1ä¸ªæã</w:t>
      </w:r>
    </w:p>
    <w:p>
      <w:r>
        <w:t xml:space="preserve">            é¡¶</w:t>
      </w:r>
    </w:p>
    <w:p>
      <w:r>
        <w:t xml:space="preserve">            é¡¶</w:t>
      </w:r>
    </w:p>
    <w:p>
      <w:r>
        <w:t xml:space="preserve">            é¡¶</w:t>
      </w:r>
    </w:p>
    <w:p>
      <w:r>
        <w:t xml:space="preserve">           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