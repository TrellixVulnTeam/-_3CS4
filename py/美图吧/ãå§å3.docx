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ãå§å¡/å§è§ãä¸ºä»ä¹è¦å æçè´´</w:t>
      </w:r>
    </w:p>
    <w:p>
      <w:r>
        <w:t xml:space="preserve">            -----å§åå¯¼èªé¾æ¥-----ãå§å¡/åºéºã2017å¹´ç³è¯·æä¸ºåæ ¼åºéºçè¯·çè¿éhttps://tieba.baidu.com/p/4999055688ãå§å¡/ç³ç²¾å¤ã2017å¹´ç³è¯·ç²¾åå¸çè¯·çè¿éhttps://tieba.baidu.com/p/4999066439ãå§å¡/å¨±ä¹è´´ã2017å¹´ç³è¯·å¨±ä¹è´´[æ°´è´´]çè¯·çè¿éhttps://tieba.baidu.com/p/4999076530ãåå°ãå§å¡æå¡ä¸­å¿https://tieba.baidu.com/p/4999095066ãçæ°´ãç¾å¾å§å®æ¹å¯ä¸å·ç»éªå¤§åhttp://tieba.baidu.com/p/3528791708</w:t>
      </w:r>
    </w:p>
    <w:p>
      <w:r>
        <w:t xml:space="preserve">            ------å·ä½å§è§æ§è¡æ å-----åè´´è¯·éµå® è´´å§åè®®åâä¸æ¡åºçº¿â[http://tieba.baidu.com/tb/eula.html][åºå·â â¡â¢ä¸ºæ³¨é]1--ç¾å¾å§æ¯ä¸ä¸ªç½ç»å®£ä¼ å¹³å°ï¼å¶ååæ¯èªç±ãå¹³ç­ãåæ³ãæåºãè§èï¼è¯·å¤§å®¶çææ¥ä¹ä¸æçç½ç»å¹³å°ã2--ç»ä¸åå¸æ ¼å¼âãåç¼â ãå¸å­æ é¢ââ åç¼:ç¾å¾/å¨æ¼«/å¾æ/æå­/å¤´å/åºéº/æç¨/å¨±ä¹æ ¼å¼éè¯¯å¸å­å é¤3--å¸å­å«æä½ä¸å±éäºäººèº«ä¾®è¾±ãæ»å»ãè°©éªãå¨èãæè¡ã æ¶ä¿ãæ»äºãæåãè¾±éªãè¯½è°¤ãä¸­ä¼¤ãäººèº«æ»å»ãæ­§è§ãè¯åãæåãç«èãçº çº·ç­çå¸å­å«æä»¥ä¸åå®¹å¸å­å é¤ï¼ä¸¥éç¦å°ä¸å¤©4--åºç°è®©å§åç/æ·»å QQå·ï¼QQç¾¤ãææºå·ç ãå¾®ä¿¡å·ãç§ä¿¡æååå¾åæç¨ãè½¯ä»¶çå¸å­å«æä»¥ä¸åå®¹å¸å­å é¤å¹¶ç¦å°idä¸å¤©5--å«æä½ä¸å±éäºæ·«ç§½ãè²æãè¿·ä¿¡ãå®æãæ´ååå¨ä»¥åå¶ä»è§¦ç¯å½å®¶æ³å¾æ³è§çè¯é¢å«æä»¥ä¸åå®¹å¸å­å é¤å¹¶ç¦å°idåå¤©6--åå¸å·æåä¸æ§è´¨çå¹¿åä¸»é¢å¸ï¼å¯¹äºä¸åæ¨å¨çå©çåå®¹å«æä»¥ä¸åå®¹å¸å­å é¤å¹¶ç¦å°idåå¤©7--å¾è´´é¡»ä¸»é¢æç¡®â ï¼å¾çæ¸æ°ï¼è½¬è½½å¾è´´é¡»å¨ä¸æ¥¼éä¸åæ¥¼ä¸»åæè½¬è½½æªå¾æè¾ç¹åæ¥¼ä¸»ï¼pixivè½¬è½½æç»é¡»éä¸idæç»å¸åæè½¬è½½æªå¾â å¸å­åç¼ä¸ºå¾è´´çä¸»é¢8--å¨±ä¹å¸â æªç»è¿ç³è¯·éè¿â¡åå¸â å¨±ä¹è´´ææ°´å¸ï¼ä»¥è½»æ¾å¨±ä¹ä¸ºä¸»ï¼ä¸å¾è´´æ å³â¡å¨±ä¹è´´éè¦ç³è¯·éè¿ï¼éè¿åä¸æ¥¼é¡»æå¨±ä¹è´´éæ¥¼å¾[http://tieba.baidu.com/p/3218661159] ãç³è¯·éè¿æªå¾æªç³è¯·æç³è¯·æªè¿å¸å­å é¤ï¼å¹¶è¾ç¹æ¥¼ä¸»9--æ è¥ä¸æ§ç§â åºéºâ¡â è¥ä¸æ§ç§éè¦ç³è¯·ï¼ç³è¯·éè¿åä¸æ¥¼é¡»æè¥ä¸æ§ç§å¾â¡åºéºæä½å¾/æåæ è¥ä¸æ§ç§å¸å­å é¤ï¼å¹¶è¾ç¹æ¥¼ä¸»10--æ±å¾è´´â â¡ä¸åè®¸åå¼â¢â æ±å¾è´´æå§åä¸ºæ±å¾éæ±èåå¼çå¸å­ï¼å¦[å¤§å®¶æè¿å¼ åå¾å][ææºæ²¡å¾æ²¡å­è´§æ±å][æxxä¸»é¢çå¾çåæ±å][çæ¥æ±éå¾]â¡èª2015å¹´3æä»¥æ¥ï¼å§å¡æ¯æå¼æ±å¾éä¸­æ¥¼ï¼æ¹ä¾¿å§åæ±å¾â¢èª2015å¹´3æä»¥æ¥ï¼æ±å¾ä¸åè®¸åç¬å¼è´´åå¼æ±å¾è´´å é¤ï¼å¹¶è¾ç¹æ¥¼ä¸»11--æç¨è´´ä»¥ååä¸ºä¸»ãè½¬è½½é¡»å¨ä¸æ¥¼éä¸åæ¥¼ä¸»åæè½¬è½½æªå¾æè¾ç¹åæ¥¼ä¸»ï¼ä¸¥ç¦çç¨ä»äººæç¨æªç»åè®¸è½¬è½½å é¤å¸å­ï¼æç¨è´´æåæç¨ï¼ä¸åè®¸æ¥¼ä¸»ç»å§åä½å¾ï¼é¦é¡µæç¨è´´ä¸è½è¶è¿ä¸¤è´´ï¼è¶è¿åæ©å·®å é¤çç¨ä»äººæç¨å¸å­å é¤å¹¶ç¦å°idåå¤©æ¥¼ä¸»ç»å§åä½å¾å é¤ä½å¾æ¥¼å±å¹¶è¾ç¹æ¥¼ä¸»æç¨è´´é¦é¡µè¶è¿ä¸¤è´´åæ©å·®å é¤ï¼å¹¶è¾ç¹æ¥¼ä¸»12--è½¯ä»¶æ¨èé¦é¡µä¸è½è¶è¿ä¸¤è´´ï¼è¶è¿åæ©å·®å é¤è½¯ä»¶æ¨èé¦é¡µè¶è¿ä¸¤è´´åæ©å·®å é¤ï¼å¹¶è¾ç¹æ¥¼ä¸»13--æ¬å§ä¸åè®¸åçº¯ææå¾æ¥¼ï¼è¯·ç§»æ­¥è³ææè´´å§å«æä»¥ä¸åå®¹å¸å­å é¤ï¼å¹¶è¾ç¹æ¥¼14--åè´´:å¨±ä¹è´´/æç¨è´´/è½¯ä»¶æ¨èæååå¤æ¥æè¶è¿15å¤©æ åå¤åä¸ºåè´´ä¸å¾ååå¤åºéº/æå­æååå¤æ¥æè¶è¿20å¤©æ åå¤åä¸ºåè´´ä¸å¾åå¤å¾è´´/å¾æåå¤è¶è¿150ä¸25å¤©åæ åå¤åä¸ºåè´´ä¸å¾ååå¤å¾è´´/å¾æåå¤è¶è¿250ååè®¸æåå¸å­ä¸ºåè´´ååå¤å¸å­å¸å­å é¤ï¼æåèç¦å°idä¸å¤©15--çè´´/çæç¨ä¸ç»æ¥å®ï¼å¸å­å é¤å¹¶ç¦å°idåå¤©16--ä¸ºè´´å§é¡µé¢æ´æ´ï¼é¦é¡µåäºé¡µä¸å¾åºç°åå¼çº çº·è´´/æªç³è¯·éè¿çå¨±ä¹è´´ååºéºâ /åå¼æ±å¾è´´â¡/è¿å¤è½¯ä»¶æ¨èâ¢/åè´´â£â è¯¦è§å§è§ç¬¬8.9æ¡â¡è¯¦è§å§è§ç¬¬10æ¡â¢è¯¦è§å§è§ç¬¬12æ¡â£è¯¦è§å§è§ç¬¬14æ¡å«æä»¥ä¸åå®¹å¸å­å é¤ï¼å¹¶è¾ç¹æ¥¼17--å¸å­ä¸­åçäºæ§/å¯¹æ¬å§ææè§è¿å»ºè®®/å§è§ä¸çè§£/è¢«çè´´/ä¸ºä½è¢«å°å·ç­é®é¢è¯·ç§»æ­¥åå°è§£å³[https://tieba.baidu.com/p/4999095066]ï¼ä¸ºè´´å§çé¢æ´æ´è¯·å¿åå¼å¸å­å«æä»¥ä¸åå®¹å¸å­å é¤ï¼å¹¶è¾ç¹æ¥¼ä¸»18--ä¸ºç¡®ä¿å¸å­è´¨é,é²æ­¢å¸å­æ°´åè¿å¤,"åæ¬¢æ£1åå¾/æç¨"è¿ç±»åçå¸å­, äºæ¥¼å¼å§å¨åå¤ä¸º"1"çå é¤,ä¸é¡µå¸å­ä¸­åºç°15æ¥¼ä»¥ä¸åå¤ä¸º"1"çä¹å é¤ï¼éå¯¹å¯¹è±¡ä¸ºå¾è´´/å¾æ/æå­/åºéº/å¨±ä¹ï¼19--æ£1ç§ä¿¡åå¾/è½¯ä»¶âè¿ç±»åå¸å­å¿å ï¼éå¯¹å¯¹è±¡ä¸ºå¹¿å/ä¸ªå«å¾è´´/è½¯ä»¶æ¨è/æç¨ï¼æåï¼ç¾å¾å§è¨è®ºç»å¯¹èªç±ãå¹³ç­ï¼è¯·åä½å§åä»ç»æè¾¨ååºèªå·±çææºå¤æ­ãå¦ææææ¬ ç¼ºåä¸è¶³ä¹å¤è¿è¯·å¤§å®¶äºä»¥æåºãå§å¡ç»ä¼åæ¶ä¿®æ¹ãç¾å¾å§æ¿ï¼ç«­å°½æè½ä¸ºå¤§å®¶åé ä¸ä¸ªå¥åº·ãç§¯æãææ´»åçè´´å§ç¯å¢ï¼æ¿äº²ä»¬å¨ç¾å¾å§çå¤§å®¶åº­éç©çå¼å¿ï¼ä½ ä»¬çå­å¨æ¯ç¾å¾å§ç¹è£çåºç¡ï¼è°¢è°¢ä½ ä»¬---ç¾å¾å§å§å¡ç»</w:t>
      </w:r>
    </w:p>
    <w:p>
      <w:r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