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ãå§å¡/åºéºã2017å¹´ç³è¯·æä¸ºåæ ¼åºéºçè¯·çè¿é</w:t>
      </w:r>
    </w:p>
    <w:p>
      <w:r>
        <w:t xml:space="preserve">            -----ç³è¯·è¦æ±-----â è¥ä¸é¡¹ç®è³å°5ä¸ªä»¥ä¸, è³å°è¦æä¸¤ä¸ªæä¸¤ä¸ªä»¥ä¸ååæå°è§é¡¹ç®ãä»ä¹æ¯å°è§çå°±å«é®æä»¬äº â¡åºä¸»ç­çº§é¡»è¾¾å°9çº§[è¿éå°è¾¾å­çº§éé:http://tieba.baidu.com/p/3528791708]â¢åºéºç³è¯·èé¡»æ¯åºä¸»ï¼åå¸èä¹é¡»æ¯åºä¸»â£è¥ä¸é¡¹ç®ä¸­åªæå¾ä¸­å¾/è±åºå­/æç©ºå­/åå²å­/çµå½±å­/éå½± æ¡å½¢ç /å¾çå å­è¿äºé½ä¸ä¼è¿çï¼å ä¸ºä¼çäººå®å¨å¤ªå¤äºâ¤å·ä½æåµä¾å§å¡ç»åå¤ä¸ºå-----åºéºè¥ä¸æ§ç§ç³è¯·è¡¨æ ¼-----ãåºåãï¼ãåºä¸»ãï¼ãåºåãï¼ãä¸»è¦è¥ä¸é¡¹ç®ãï¼ãé¢è§å¾[æ¯ä¸ªé¡¹ç®ä¸¤å¼ ä»¥ä¸]ãï¼-----æ³¨æ-----ç³è¯·æååï¼è¯·æä½ åæ¬¢çè¥ä¸æ§ç§[http://tieba.baidu.com/p/2905459100] æ¾å¨åºéºçç¬¬ä¸æ¥¼å¹¶éä¸å®¡æ ¸éè¿æªå¾------------ä¾¿äºéæ¹ï¼æ¬å¸ç¦æ°´ï¼è¿èå°é»å±åæ¥æ¸¸----------</w:t>
      </w:r>
    </w:p>
    <w:p>
      <w:r>
        <w:t xml:space="preserve">            ãåºåãå¶å§åæç»å°å±ãåºä¸»ãåå¦å§åãåºåãåå¦å¶å§åä¸»è¦è¥ä¸é¡¹ç®ï¼æç»å¾é¢è§å¾</w:t>
      </w:r>
    </w:p>
    <w:p>
      <w:r>
        <w:t xml:space="preserve">            ãåºåãé¦é²¤å°éºãåºä¸»ãä½ æ¯å¯ä¸ä¸å¯ä¸ãåºåã@ææ²³ä¸çå½¼å²¸  @æ´æ¢¦æç  @åå¤´æ¯å²¸894  @çæ´ç§  @é«è¦æå¸  ä¸»è¦è¥ä¸é¡¹ç®ï¼å¤§é¨åé½ä¼é¢è§å¾</w:t>
      </w:r>
    </w:p>
    <w:p>
      <w:r>
        <w:t xml:space="preserve">            ãåºåãè®¸ä¹ã®å°éºãåºä¸»ãå°å¹´ä½ ææ¢¨æ¶¡åãåºåã@TFæ¯å½ä¹åå½   @æ æª¬é»oræµ·è  @èçç±³éª  @å»å»å»å»çç©ºç½  @è½åªè¿ç±èä½   @è¥¿æCQä¸»è¦è¥ä¸é¡¹ç®ï¼æå+ç¾å¾ ä¸¤èä¸åå¼é¢è§å¾</w:t>
      </w:r>
    </w:p>
    <w:p>
      <w:r>
        <w:t xml:space="preserve">            åå¤ å°å¹´ä½ ææ¢¨æ¶¡å ï¼è¿</w:t>
      </w:r>
    </w:p>
    <w:p>
      <w:r>
        <w:t xml:space="preserve">            ãåºåãç»¯è¾ãåºä¸»ã@é«è¦æå¸ãåºåã@çæ´ç§ @èµ°ä¸è¿çäººç   @åå¤´æ¯å²¸897   @åéçº¢å¦ç¼å½æ  @æ·¡å­£é¨ä¼  ãä¸»è¦è¥ä¸é¡¹ç®ã  åºæ¬é½ä¼ãé¢è§å¾[æ¯ä¸ªé¡¹ç®ä¸¤å¼ ä»¥ä¸]ã:</w:t>
      </w:r>
    </w:p>
    <w:p>
      <w:r>
        <w:t xml:space="preserve">            ãåºåãæ¸é¸¢éãåºä¸»ã@å¿æäºä¾§ii  ãåºåã@1554097431gyx  @ä¸å¿µææQueen  @ä¸æ²çæ­ä¸ä¸æ®  @å¤©ä½¿å®æ¤çå©å¿  @æ®é³æ®å½±Love ãä¸»è¦è¥ä¸é¡¹ç®ã åºæ¬é½ä¼ãé¢è§å¾[æ¯ä¸ªé¡¹ç®ä¸¤å¼ ä»¥ä¸]ã:</w:t>
      </w:r>
    </w:p>
    <w:p>
      <w:r>
        <w:t xml:space="preserve">            æåçç³»ç»ä¼å</w:t>
      </w:r>
    </w:p>
    <w:p>
      <w:r>
        <w:t xml:space="preserve">            å¿å¿å¿å®269302971ä¸åå¤ä¸ªå¶å¾ æå å¾ï¼</w:t>
      </w:r>
    </w:p>
    <w:p>
      <w:r>
        <w:t xml:space="preserve">            @å°è½¨</w:t>
      </w:r>
    </w:p>
    <w:p>
      <w:r>
        <w:t xml:space="preserve">            å¯ä»¥åªé¢ç¬æ å¾å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