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ãå¬åãåå®¹è´¡ç®è¾¾äººå°è®°ä¸çº¿å¦ï¼</w:t>
      </w:r>
    </w:p>
    <w:p>
      <w:r>
        <w:t xml:space="preserve">            åè¨ââè´´å§åå®¹è´¡ç®è¾¾äººç»äºä¸çº¿å¦ï¼ å¨è´´å§ï¼æè¿ä¹ä¸ç¾¤å°ä¼ä¼´ï¼ä»ä»¬æ¯ä¼ç§çåå®¹è´¡ç®è¾¾äººï¼ä»ä»¬è´è´£è´´å§ä¼è´¨åå®¹çæ¨èãæ ç®ç¼è¾ãèµæºå®¡æ ¸ç¼è¾å·¥ä½ï¼ä¸ºäºé¼å±ä¼è´¨åå®¹è´¡ç®ä»¥åæ¨åºæ´å¤é«è´¨éçåçåå®¹æ ç®ï¼ç¹å«æ¨åºåå®¹è´¡ç®è¾¾äººå°è®°ï¼åæ¶æä»¬æ¬¢è¿æ´å¤æå´è¶£åæè½åçå§åå å¥åå®¹è´¡ç®è¾¾äººãæä»¬ç¨åä¼åå¸æ¥åè´´è¿è¡æ¥åï¼å°½è¯·æå¾ï¼ãçæãè´´å§åå®¹è´¡ç®è¾¾äººå°è®°---è¶ç«é·é»ç¾ï¼åå®¹è´¡ç®super star å°è®°è·å¾æ¡ä»¶ï¼1.å å¥å¢é3ä¸ªæåå¶ä»¥ä¸ï¼2.æ¯æå®æèæ ¸ä»»å¡ç»äºåæ¾ï¼3.è½å¨åå®¹è´¡ç®è¾¾äººå¢éæç»­è´¡ç®åéã ãå°è®°æ¶é´ãå®¡æ¹éè¿çåå®¹è´¡ç®è¾¾äººå¼éä¸æ¬¡å°è®°çæææå°ä¸ºä¸ä¸ªæï¼åæ¶å°äºå°æå7å¤©æåºå»¶æç³è¯·ãéè¿å®æ¹å®¡æ ¸åï¼ç»äºå»¶æï¼æææä¸ä¸ªæï¼ã ãå°è®°æ¶åæ åã1ãå·²æ·»å åå®¹è´¡ç®è¾¾äººå°è®°çç¾åº¦å¸å·ééµå®æ¬å¢éè§ç« å¶åº¦ï¼è¿ééµå®ãç¾åº¦åè®®ãããè´´å§åè®®ãç­ï¼å¦åºç°è¿åãç¾åº¦åè®®ãããè´´å§åè®®ãä»¥åæå¶ä»æ¶å£è¡ä¸ºï¼å®æ¹å°æ¶åå°è®°ã2ãè¯·èªæä¿ç®¡å¸å·ï¼ä¸¥ç¦ä¸ä»äººå±ç¨ï¼æå°èªèº«å¸å·å¯ç ãå¸å·ç»å®ç­ä¿¡æ¯åç¥ä»äººï¼ä¸æ¦åºç°ç¾åº¦å¸å·è¢«çæåµï¼å®æ¹å°æ¶åå°è®°ã3ãéåºåå®¹è´¡ç®è¾¾äººå¢éæä»¬å°æ¶åå°è®°ã åå®¹è´¡ç®è¾¾äººå°è®°ï¼å¼å¾ä½ çæ¥æï¼</w:t>
      </w:r>
    </w:p>
    <w:p>
      <w:r>
        <w:t xml:space="preserve">            è¿æ¯æ°åºçï¼ï¼ï¼æâ¦â¦</w:t>
      </w:r>
    </w:p>
    <w:p>
      <w:r>
        <w:t xml:space="preserve">            ååå</w:t>
      </w:r>
    </w:p>
    <w:p>
      <w:r>
        <w:t xml:space="preserve">            ç¾èï¼æ¬¡åä¹å£ä¹</w:t>
      </w:r>
    </w:p>
    <w:p>
      <w:r>
        <w:t xml:space="preserve">            é¡¶é¡¶é¡¶ï¼</w:t>
      </w:r>
    </w:p>
    <w:p>
      <w:r>
        <w:t xml:space="preserve">            åå®³</w:t>
      </w:r>
    </w:p>
    <w:p>
      <w:r>
        <w:t xml:space="preserve">            ji'ji</w:t>
      </w:r>
    </w:p>
    <w:p>
      <w:r>
        <w:t xml:space="preserve">            åç­ç³è¯·</w:t>
      </w:r>
    </w:p>
    <w:p>
      <w:r>
        <w:t xml:space="preserve">            èººç­</w:t>
      </w:r>
    </w:p>
    <w:p>
      <w:r>
        <w:t xml:space="preserve">            å°´å°¬ æ²¡æåæ</w:t>
      </w:r>
    </w:p>
    <w:p>
      <w:r>
        <w:t xml:space="preserve">            è¿ä¸ªå°è®°ï¼åå®³äºæçæç½</w:t>
      </w:r>
    </w:p>
    <w:p>
      <w:r>
        <w:t xml:space="preserve">            åå¡ æ°ç»ç»å</w:t>
      </w:r>
    </w:p>
    <w:p>
      <w:r>
        <w:t xml:space="preserve">            è¿ä¸ª</w:t>
      </w:r>
    </w:p>
    <w:p>
      <w:r>
        <w:t xml:space="preserve">            ddd</w:t>
      </w:r>
    </w:p>
    <w:p>
      <w:r>
        <w:t xml:space="preserve">            æææææ</w:t>
      </w:r>
    </w:p>
    <w:p>
      <w:r>
        <w:t xml:space="preserve">            ä¼ªå</w:t>
      </w:r>
    </w:p>
    <w:p>
      <w:r>
        <w:t xml:space="preserve">            </w:t>
      </w:r>
    </w:p>
    <w:p>
      <w:r>
        <w:t xml:space="preserve">            æå¿µå¿µä¸å¿çæ¯èç¾æ ·å¼çãã</w:t>
      </w:r>
    </w:p>
    <w:p>
      <w:r>
        <w:t xml:space="preserve">            åããã</w:t>
      </w:r>
    </w:p>
    <w:p>
      <w:r>
        <w:t xml:space="preserve">            è·¯è¿</w:t>
      </w:r>
    </w:p>
    <w:p>
      <w:r>
        <w:t xml:space="preserve">            åå®³äº</w:t>
      </w:r>
    </w:p>
    <w:p>
      <w:r>
        <w:t xml:space="preserve">            666</w:t>
      </w:r>
    </w:p>
    <w:p>
      <w:r>
        <w:t xml:space="preserve">            çç</w:t>
      </w:r>
    </w:p>
    <w:p>
      <w:r>
        <w:t xml:space="preserve">            è·¯è¿</w:t>
      </w:r>
    </w:p>
    <w:p>
      <w:r>
        <w:t xml:space="preserve">            ä¼ªå</w:t>
      </w:r>
    </w:p>
    <w:p>
      <w:r>
        <w:t xml:space="preserve">            åå®³</w:t>
      </w:r>
    </w:p>
    <w:p>
      <w:r>
        <w:t xml:space="preserve">            æ¹</w:t>
      </w:r>
    </w:p>
    <w:p>
      <w:r>
        <w:t xml:space="preserve">            å</w:t>
      </w:r>
    </w:p>
    <w:p>
      <w:r>
        <w:t xml:space="preserve">            æ²¡æé¦å®çåæ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