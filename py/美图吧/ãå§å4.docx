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ãå§å¡/ç³ç²¾å¤ã2017å¹´ç³è¯·ç²¾åå¸çè¯·çè¿é</w:t>
      </w:r>
    </w:p>
    <w:p>
      <w:r>
        <w:t xml:space="preserve">            -----ç³ç²¾è¦æ±-----ãé£æ¯ææãå³é®è¯ï¼é£æ¯+äººç©/åçº¯çé£æ¯/åçº¯çäººç©/ç©å/ç¾é£1.å¾çåºç°æ°´å°/å°ºå¯¸/çå¤§è¡é®é¢ä¸ç»äºç³ç²¾éè¿2.ç§¯æå¥åº·/æ H/å¸å­è´¨éé«èä¼å3.å¸å­åå¤éé¡»è¾¾å°400ä»¥ä¸ãå¾æç­å¥ãå³é®è¯ï¼å¾æ/ç½å/ç­å¥/ç¾æ 1.æå­æçä¸æ´é½/æå­æ°´è´´ç­é®é¢ä¸ç»äºç³ç²¾2.ååä½åä¼å3.å¸å­åå¤éè¦è¾¾å°ä¸å®æ°éï¼æ¶æåµèå®ãå¤´åç®è¤ãå³é®è¯ï¼å¤´å/ç®è¤/æ¡é¢/å¹³éº1.èªæªå¤´åä½åä¼å2.å¤´åç®è¤é«æ¸èä¼å3.å¸å­åå¤éé¡»å¨300ä»¥ä¸ãæç»å¤§å¾ãå³é®è¯ï¼å¨æ¼«/æå¾/äºæ¬¡å/å¤é£1.æ¬è¿çå¾çè¯·æ æåºå¤ï¼pixivè½¬è½½æç»é¡»å¨æ¥¼å±æ æ³¨ç»å¸idæç»å¸åæè½¬è½½æªå¾2.é«æ¸æå¾èä¼å3.å¸å­åå¤é¡»å¨400ä»¥ä¸ãåºéºæç¨ãå³é®è¯ï¼åºéº/æç¨/ä½å¾1.ä¸æ¥¼å¿é¡»æè¥ä¸æ§ç§2.ç³ç²¾åºéºé¡»ä¸ºåæ ¼åºéº3.åºéºè´´å ç²¾ä¸å¯å¼è´´ï¼å¼è´´è¯·å°åå°æ±å©4.åºéºåå¤éé¡»è¾¾å°500ä»¥ä¸5.ç®åæç¨ä¸äºå ç²¾6.æç¨å¸å­åå¤éè¦æ°éï¼æ¶æåµèå®ãçæ´»è¯é¢ãå³é®è¯ï¼å¨±ä¹è´´/å¸¸è¯/é³ä¹/è½¯ä»¶æ¨è1.å¨±ä¹è´´å¿é¡»å·æè¯é¢æ§2.å¨±ä¹è´´åå¤æ°éé¡»è¾¾å°800ä»¥ä¸3.å¶ä½å¸å­åå¤æ°é/å¸å­è´¨éï¼éè¦æ¶æåµèå®-----ç³ç²¾ä¼åéè¿å°æå·§-----1.ä¸æ¥¼ä¸å¼ å¾ä¼åç³ç²¾éè¿(å¤´åéé¤å¤)2.å¾è´´ä¸»é¢æç¡®/å¾çå¾è´¨/å¾çå¤§å°/å¾çè´¨é/å¾è´´æ´ä½æçå½±åå°ç³ç²¾è½å¦éè¿3.å¾çæå¥½æ¯æ å­ç4.å¾è´´/å¾æä¼åç³ç²¾éè¿ï¼-----ç³è¯·è¡¨æ ¼-----ãå¸å­åç§°ãï¼ãç³è¯·çç±ãï¼ãå¸å­å°åãï¼------------ä¾¿äºéæ¹ï¼æ¬å¸ç¦æ°´ï¼è¿èå°é»å±åæ¥æ¸¸----------</w:t>
      </w:r>
    </w:p>
    <w:p>
      <w:r>
        <w:t xml:space="preserve">            ãå¸å­åç§°ãï¼åé£èµ°äºå«åé ä¸é®å½æãç³è¯·çç±ãï¼åå®¹ä¸ºææºå£çº¸ç¾å¾ è¶é«æ¸ å·²ç»æ´æ°å¾ä¹ åå¤ä¹æ1000+ å¸æè®©æ´å¤äººæ¥ææ¢ä¸å®çä¸è»çå£çº¸ãå¸å­å°åãï¼http://tieba.baidu.com/p/4759581789</w:t>
      </w:r>
    </w:p>
    <w:p>
      <w:r>
        <w:t xml:space="preserve">            ãå¸å­åç§°ãï¼â  ææ¿æä¸ºä½ çæ æ´ ä½ æ¿æåæè¯´ä½ çæäºä¹âãç³è¯·çç±ãï¼æ¯å¤©ä¸å®æ¶æ´æ°å¤´å/å£çº¸/ç¾æ å»å¹´ç³è¯·è¿ä¸æ¬¡,æ²¡ç³è¯·ä¸è¿æ¬¡å äºå¾å¤æ¥¼,ä¸ç®¡è½ä¸è½ç³è¯·æåæé½ä¼ç»§ç»­æ´æ°ãè´´å­å°åã: http://tieba.baidu.com/p/4805048172?share=9105&amp;fr=share&amp;see_lz=0</w:t>
      </w:r>
    </w:p>
    <w:p>
      <w:r>
        <w:t xml:space="preserve">            ãå¸å­åç§°ãï¼ãç¾å¾ãææ§ãç³è¯·çç±ãï¼èªå·±çæç§ç»ææ§ç¦å©ä¹ç¦å©èªå·±ãå¸å­å°åãï¼http://tieba.baidu.com/p/4916445793?share=9105&amp;fr=share&amp;see_lz=0</w:t>
      </w:r>
    </w:p>
    <w:p>
      <w:r>
        <w:t xml:space="preserve">            ãå¸å­åç§°ãï¼åéæ¥é£ä¸å¦ä½ ãç³è¯·çç±ãï¼å¸æææ´å¤çå§åçå°æçå¾çï¼æ³è®©æ´å¤äººæ¶èæçå¾çï¼æ½æ°´å¥½ä¹ï¼çå°æç³è¯·ç²¾åè´´çå°±æ¥äºï¼åååå¸æè½è¿ãå¸å­å°åãï¼http://tieba.baidu.com/p/4962639113?share=9105&amp;fr=share&amp;see_lz=0</w:t>
      </w:r>
    </w:p>
    <w:p>
      <w:r>
        <w:t xml:space="preserve">            ãå¸å­åç§°ãï¼è¿è½½ãå¾æãæçå°å¥³å¿æä¸ä¸å¨ãç³è¯·çç±ãï¼å¸æææ´å¤çå§åè½çå°æçåäº«  ãå¸å­å°åã:http://tieba.baidu.com/p/5010042903?share=9105&amp;fr=share&amp;thread_type=33</w:t>
      </w:r>
    </w:p>
    <w:p>
      <w:r>
        <w:t xml:space="preserve">            ãå¸å­åç§°ãï¼ãç¾å¾ãä¸é¢å°å¥³å¿ãç³è¯·çç±ãï¼å£çº¸è·å¤´åï¼é½æ¯é«æ¸å¾ï¼å¸æå§åä»¬è½å¤åæ¬¢ï¼å¸¸æ´ãå¸å­å°åã: http://tieba.baidu.com/p/5000464269?share=9105&amp;fr=share&amp;see_lz=0</w:t>
      </w:r>
    </w:p>
    <w:p>
      <w:r>
        <w:t xml:space="preserve">            ãå¸å­åç§°ãï¼ãå¾æãðè¹æä¸åæ¢¨ è°é½ä¸åä½ ðãç³è¯·çç±ãï¼åç§é£æ ¼çå¾é½æï¼èä¸åè´¨é½ä¸éãæåªè¦é»é»å°æ´æ°è®©æ´å¤äººçå°å°±å¾å¼å¿äºãå¸å­å°åã:http://tieba.baidu.com/p/5039721089?share=9105&amp;fr=share&amp;see_lz=0</w:t>
      </w:r>
    </w:p>
    <w:p>
      <w:r>
        <w:t xml:space="preserve">            ãå¸å­åç§°ãï¼ãç¾å¾ãææ§ãç³è¯·çç±ãï¼èªå·±çæç§ç»ææ§ç¦å©ä¹ç¦å©èªå·±ãå¸å­å°åãï¼http://tieba.baidu.com/p/4916445793?share=9105&amp;fr=share&amp;see_lz=0</w:t>
      </w:r>
    </w:p>
    <w:p>
      <w:r>
        <w:t xml:space="preserve">            ãå¸å­åç§°ãï¼ãç»ä½ ãä¹°ä½ ç±ççä¹¦ å¦æä½ æå¾çç¼ æå°±è¯»ç»ä½ å¬ãç³è¯·çç±ãï¼ãå¸å­å°åãï¼https://tieba.baidu.com/p/4067876517?see_lz=1&amp;pn=13</w:t>
      </w:r>
    </w:p>
    <w:p>
      <w:r>
        <w:t xml:space="preserve">            ãå¸å­åç§°ã:ãç¾å¾ãææ¯ä¸ªå­å¾å°çé­ããæ¯è¯¥éæ¾åå­çæ¶åäºãç³è¯·çç±ã:å¸ææ´å¤çäººè½çå°åç§åæ ·å¥½ççå¾çï¼ä¹ä¸ææåäºé£ä¹ä¹ãæ´å¤äººççè¯ï¼æææä¿¡å¿é¿ä¹æ´ä¸å»å~æåºæ¬æ²¡ä»ä¹æå­æè¿°ï¼ä¹æ²¡æä¸æ¥¼ä¸å¼ å°åäº«ï¼å ä¸ºå¨ä¸é¨ææºåå­1ä¸ä¸¤åå¤å¼ å¾çéæ¾å¾å®å¨æ¯å¤ªéº»ç¦äºããsoä¸ºäºæçæ´é«å°åäº«å¾ï¼ä¸æ¥¼å¹³åé½æ¯8å¼ ä»¥ä¸ï¼è§ç§ç±»å åæ°éãå¸å­å°åã:http://tieba.baidu.com/p/5029750847?share=9105&amp;fr=share&amp;see_lz=0</w:t>
      </w:r>
    </w:p>
    <w:p>
      <w:r>
        <w:t xml:space="preserve">            ãå¸å­åç§°ãï¼ãç¾å¾ããå¾éãæ»æèµ·é£çæ¸æ¨æ»æç»ççé»æãç³è¯·çç±ãï¼åç§é£æ ¼çå¾é½æï¼è´¨éä¿è¯ ï¼å¸æé£äºç¾ç¾çå¾å¯ä»¥è¢«æ´å¤çäººæ¶è ððãå¸å­å°åã: http://tieba.baidu.com/p/5085563603?share=9105&amp;fr=share&amp;see_lz=0</w:t>
      </w:r>
    </w:p>
    <w:p>
      <w:r>
        <w:t xml:space="preserve">            ãå¸å­åç§°ã:ãç¾å¾ãæå¾ãç³è¯·çç±ã:( â¢Ìà¸â¢Ì )~~~ãå¸å­å°åã:http://tieba.baidu.com/p/5033202671?share=9105&amp;fr=share</w:t>
      </w:r>
    </w:p>
    <w:p>
      <w:r>
        <w:t xml:space="preserve">            ãå¸å­åç§°ã:å¥å¾ãç³è¯·çç±ã:å¥å¾ï¼æèªå·±æ¶éçä¹æèªå·±æ­éåºæ¥çï¼åèçèªå·±çå¿è¡ç²¾åãå¸æéè¿ãå¸å­å°åã:http://tieba.baidu.com/p/4958475439?share=9105&amp;fr=share&amp;see_lz=0</w:t>
      </w:r>
    </w:p>
    <w:p>
      <w:r>
        <w:t xml:space="preserve">            ãå¸å­åç§°ã:ãç¾å¾ãææ¯ä¸ªå­å¾å°çé­ããæ¯è¯¥éæ¾åå­çæ¶åäºãç³è¯·çç±ã:å¸ææ´å¤çäººè½çå°åç§åæ ·å¥½ççå¾çï¼ä¹ä¸ææåäºé£ä¹ä¹ãæ´å¤äººççè¯ï¼æææä¿¡å¿é¿ä¹æ´ä¸å»å~æåºæ¬æ²¡ä»ä¹æå­æè¿°ï¼ä¹æ²¡æä¸æ¥¼ä¸å¼ å°åäº«ï¼å ä¸ºå¨ä¸é¨ææºåå­1ä¸ä¸¤åå¤å¼ å¾çéæ¾å¾å®å¨æ¯å¤ªéº»ç¦äºããsoä¸ºäºæçæ´é«å°åäº«å¾ï¼ä¸æ¥¼å¹³åé½æ¯8å¼ ä»¥ä¸ï¼è§ç§ç±»å åæ°éãç¬¬ä¸æ¬¡ç³ç²¾äºãããæäººè¯´è¿ä¼è®©æè¿çåè¿ä¹å¤å¾ä¸å®¹æåãå¸å­å°åã:http://tieba.baidu.com/p/5029750847?share=9105&amp;fr=share&amp;see_lz=0</w:t>
      </w:r>
    </w:p>
    <w:p>
      <w:r>
        <w:t xml:space="preserve">            [å¸å­åç§°]:[ç¾å¾]ðè¹æä¸åæ¢¨ è°é½ä¸åä½ ð[ç³è¯·çç±]:æåæ¬¢çå¾ä¼æ¯ä½ æåæ¬¢å é«æ¸ æ æ°´å° ä¸å¾ä¸æ¥¼ ä¸çå¤§è¡[å¸å­å°å]:http://tieba.baidu.com/p/5058631679?share=9105&amp;fr=share&amp;see_lz=0</w:t>
      </w:r>
    </w:p>
    <w:p>
      <w:r>
        <w:t xml:space="preserve">            ãå¸å­åç§°ã:æ¿å¥½è¿ä¸æèè³ãç³è¯·çç±ã:ãå¸å­å°åã:http://tieba.baidu.com/p/5007331288?share=9105&amp;fr=share</w:t>
      </w:r>
    </w:p>
    <w:p>
      <w:r>
        <w:t xml:space="preserve">            ãå¸å­åç§°ãï¼ãå¾æãæåº§å°åï¼å®æ¾äºä¸æ®µæ¶åãç³è¯·çç±ãï¼æ³çä¸ªç²¾åè´´ãå¸å­å°åãï¼http://tieba.baidu.com/p/4662090035?share=9105&amp;fr=share&amp;see_lz=0</w:t>
      </w:r>
    </w:p>
    <w:p>
      <w:r>
        <w:t xml:space="preserve">            ãå¸å­åç§°ã:æå¾ãç³è¯·çç±ã:Ù©(à¹â¢Ì â â¢Ì )Û¶ãå¸å­å°åã:http://tieba.baidu.com/p/5033202671?share=9105&amp;fr=share</w:t>
      </w:r>
    </w:p>
    <w:p>
      <w:r>
        <w:t xml:space="preserve">            ãå¸å­åç§°ãï¼ãå¾æãæªæ¥æ±å±±åä½ ãç³è¯·çç±ãï¼å¨æ¼«ï¼çµå½±ï¼é£æ¯ï¼å£çº¸ï¼æå¾ æ§è´´åè¿ç²¾ ä½ç±äºå¾çä¸æ¯å¾æ»¡æ å°±éå¼äºæ°å¸ ä¸å®æ¶æ´æ° ãå¸å­å°åãï¼ http://tieba.baidu.com/p/4312909157?share=9105&amp;fr=share&amp;see_lz=0------------</w:t>
      </w:r>
    </w:p>
    <w:p>
      <w:r>
        <w:t xml:space="preserve">            ãå¸å­åç§°ãï¼ãå¾æãï¼å¿è®°å æ é¢äºqwqé£å°±ç¨ä¸é¢çå§ï¼ååæ³ä¸æ³¥ééª¨ï¼æå¯äººé´éªæ»¡å¤´ãç³è¯·çç±ãï¼æ³è·æ´å¤äººåäº«èªå·±ä¿å­ç¾å¾å¸æè½è¿ï¼æä¸äºæå¤´å°ºå¯¸æ¯è¾å°ãå¸å­å°åãï¼http://tieba.baidu.com/p/5248679210?share=9105&amp;fr=share&amp;see_lz=0</w:t>
      </w:r>
    </w:p>
    <w:p>
      <w:r>
        <w:t xml:space="preserve">            ãå¸å­åç§°ãï¼ãç¾å¾ãä½ æ¯ææ¼«å±±ééçæ¬¢åãç³è¯·çç±ãï¼åå®¹ä¸ºåç±»æå¾ç¾å¾ï¼é«æ¸ï¼æç­ä¹æ¯è¾è§æ´ãå·²æ´æ°å¾ä¹ï¼å¹¶ä¸ä¹åä¼å¸¸æ´æ°ï¼åå¤æ1000+ï¼å¸æè®©æ´å¤äººçå°ããå¸å­å°åãï¼http://tieba.baidu.com/p/5080990540?share=9105&amp;fr=share&amp;see_lz=1</w:t>
      </w:r>
    </w:p>
    <w:p>
      <w:r>
        <w:t xml:space="preserve">            ãå¸å­åç§°ãï¼ãç¾å¾ã äººçæ¶ï¼è¿ä½é½æ¸¡ä¸ãç³è¯·çç±ãï¼å¾ä¸ºåç±»æå¾   å¤´å|èæ¯|ç¾å¾ï¼å¸æè´´å­è½å¤è®©æ´å¤çäººçå°ï¼ç»§ç»­å æ²¹ã¾(âÂ°âÂ°â)ï¾ï¾ãå¸å­å°åãï¼https://tieba.baidu.com/p/5306088433?pid=111517948237&amp;cid=0&amp;red_tag=1943022801#111517948237</w:t>
      </w:r>
    </w:p>
    <w:p>
      <w:r>
        <w:t xml:space="preserve">            ãå¸å­åç§°ãï¼ãå¾æãæ¯ä¸ç§ç«å¨è¡å¤´è°ä¹ä¸ç­çèªç±ãç³è¯·çç±ãï¼é£æ¯å¾ æèºæå­ ãå¸å­å°åãï¼http://tieba.baidu.com/p/3588788102?share=9105&amp;fr=share&amp;unique=BC89DD685D457CC238C134D84CDC13B8&amp;st=1514181651&amp;client_type=1&amp;client_version=8.9.0&amp;sfc=copy</w:t>
      </w:r>
    </w:p>
    <w:p>
      <w:r>
        <w:t xml:space="preserve">            ãå¸å­åç§°ãï¼ãç¾å¾ãææ²¡æä½ æ³è±¡å¾é£ä¹è®¨åãç³è¯·çç±ãï¼åå¤æ1800+ï¼å¸æè®©æ´å¤äººçå°ãå¸å­å°åãï¼https://tieba.baidu.com/p/5134247635?red_tag=2260306316</w:t>
      </w:r>
    </w:p>
    <w:p>
      <w:r>
        <w:t xml:space="preserve">            ãå¸å­åç§°ãï¼ãç¾å¾ãæå¤ªå¯ç±äº è¿ä¸è½æ­»å¢ãç³è¯·çç±ãï¼æå¤´åäº« å¸ææ´å¤çäººçå°ãå¸å­å°åãï¼http://tieba.baidu.com/p/5292001064</w:t>
      </w:r>
    </w:p>
    <w:p>
      <w:r>
        <w:t xml:space="preserve">            ãå¸å­åç§°ã:ãå¾æãå°å¼è¯´å¥¹çæäºå¾é¿  ææ³ç»ä½ ä»¬è®²è®²ãç³è¯·çç±ã:å¸æè½å¤ææå°å¼çæäºè¯´ç»ä½ ä»¬å¬ï¼ä¹å¸æå§åè½åæ¬¢æçå¾çï¼èå¸å­äºï¼ä»¥åä¸ç´è½è¯¯ï¼ç°å¨ä¸æ³åç¹è±«äºããå¸å­å°åã:http://tieba.baidu.com/p/3873794013?share=9105&amp;fr=share&amp;sfc=copy&amp;client_type=2&amp;client_version=9.3.8.5&amp;st=1523883998&amp;unique=DD8BCF7D8AD79691025A8D762F285928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