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ãæ¯å¨ä¸èãæ¥å¤©è¯¥å¾å¥½ ä½ è¥å°å¨åº</w:t>
      </w:r>
    </w:p>
    <w:p>
      <w:r>
        <w:t xml:space="preserve">            </w:t>
      </w:r>
    </w:p>
    <w:p>
      <w:r>
        <w:t xml:space="preserve">            å¨ å¤§å®¶å¥½ ææ¯æ¼ æµ  ä»å¤©çæ¯å¨ä¸èç»å¤§å®¶æ¨èçæ¯ä¸ä»£å·¨æå¼ å½è£</w:t>
      </w:r>
    </w:p>
    <w:p>
      <w:r>
        <w:t xml:space="preserve">            æç¸ä¿¡å¤§å®¶å¯¹å¼ å½è£åºè¯¥é½ä¸éçï¼1956å¹´9æ12æ¥çäºé¦æ¸¯ï¼æ­æãæ¼åãé³ä¹äººï¼å½±è§æ­å¤æ åå±çä»£è¡¨ä¹ä¸ã</w:t>
      </w:r>
    </w:p>
    <w:p>
      <w:r>
        <w:t xml:space="preserve">            dd</w:t>
      </w:r>
    </w:p>
    <w:p>
      <w:r>
        <w:t xml:space="preserve">            æå°å¼ å½è£ æä»¬ä¸å¾ä¸è¯´å°ä»çæ­</w:t>
      </w:r>
    </w:p>
    <w:p>
      <w:r>
        <w:t xml:space="preserve">            æ¥å¤ç§å¬æ¼å±ï¼å¼ å½è£ç§å¤©è¯¥å¾å¥½ ä½ è¥å°å¨åºç§é£å³ä½¿å¸¦å äº¦æ¼äº®æ·±ç§ä¸­çä½ å¡«å¯ææ¢¦æ³å°±åè½å¶é£ è½»æ²æçªå¬å¤©è¯¥å¾å¥½ ä½ è¥å°å¨åºå¬å¤©å¤ç° æä»¬äº¦æ¾äº®ä¸èµ·ååè°è°æ¥æ¥å¨åæ¼ è§å¤é´ä½æ¸© è¿æ ·å±è½åéå¶éå¨è¿æçä¸çäº®é£æ¸ºäººçæå¤ä¹å¤è¿æ äººå¦ä½ éçæææ½®ä¸ä»æ²¡åçé®è¿ä¸ªä¸çå¥½å¾å¾æå¤©è¯¥å¾å¥½ ä½ è¥å°å¨åºç«ä¸è¬çå¤ªé³å¨è¸ä¸ç§å¾èè¤å¦æ çæåçæ»´çæ±çä¸å ç¬çå±è½åéå¶éå¨è¿æçä¸çäº®é£æ¸ºäººçæå¤ä¹å¤è¿æ äººå¦ä½ éçæææ½®ä¸ä»æ²¡åçé®è¿ä¸ªä¸çå¥½å¾å¾è½åéå¶éå¨è¿æçä¸æ¯æç§ç¼ä»½æå¤ä¹åºå¹¸å¦ç¦»å« ä½ äº¦é¿å¤å¿çµä¸å®æ¿æéæ¾äº¦æ¿åä½ è¿äº¦è¿æ¥å¤©è¯¥å¾å¥½ ä½ è¥å° å¨åºæ¥é£ä»¿ä½ç±æå¨è´éåæ¥ä¸­çä½  æ©å¨æå¹»æ³å°±åå«©ç»¿èä½¿æ¥é¨é¦</w:t>
      </w:r>
    </w:p>
    <w:p>
      <w:r>
        <w:t xml:space="preserve">            è¿æ¯æä¸ªäººæ¯è¾éç±çä¸é¦æ­ï¼æ¯å¼ å½è£ä¸é¦ç±ææ¯å¼ºå¡«è¯ï¼å¶è¯ä¿ä½æ²çæ­æ²ï¼ä¹æ¯ç±å¼ å½è£å¯¼æ¼ï¼å¼ å½è£ãå¼ æèãé±æ·è´ä¸»æ¼çç±æé³ä¹å§ãå·¦å³æç¼ãä¸­çä¹æ²ãæ¶å½å¨å¼ å½è£1999å¹´ä¸è¾ãéªä½ åæ°ãä¸­</w:t>
      </w:r>
    </w:p>
    <w:p>
      <w:r>
        <w:t xml:space="preserve">            </w:t>
      </w:r>
    </w:p>
    <w:p>
      <w:r>
        <w:t xml:space="preserve">            æ¯å¨ä¸èå°å¯ç±ID:å°±æ¯æåï¼ååååååååååå</w:t>
      </w:r>
    </w:p>
    <w:p>
      <w:r>
        <w:t xml:space="preserve">            åæçå°ä¸ä¸ªèº«å½±å¾åä½ ï¼æç¯äºä¼¼çè¿½ä¸å»ï¼ææ³èµ·è¿ä¸ªåå¸æ²¡æä½ ï¼æåä¸äºèæ­¥ã           æ¾ä¸äºæä¸­çç å¤´ï¼å·®ç¹ä»å¦çæéäºº..</w:t>
      </w:r>
    </w:p>
    <w:p>
      <w:r>
        <w:t xml:space="preserve">            è£è¿·</w:t>
      </w:r>
    </w:p>
    <w:p>
      <w:r>
        <w:t xml:space="preserve">            å½ç±å·²æå¾äºå ä¸ºæä»ææ¢¦ä¾ç¶å°ä½ æ¾å¨æå¿ä¸­æ»æ¯å®¹æè¢«å¾äºæå¨æ»æ¯ä¸ºäºä½ å¿çå«çæå²æä¸­ææ æçææä¸ç§ä¸è¦é®ææ¯å¦åç¸é¢ä¸è¦ç®¡ææ¯å¦è¨ä¸ç±è¡·ä¸ºä½ä½ ä¸æåªè¦æç±å°±æçæä¸å¤©ä½ ä¼ç¥éäººçæ²¡ææå¹¶ä¸ä¼ä¸åäººçå·²ç»å¤ªååæå¥½å®³ææ»æ¯æ³ªç¼æ¦è§å¿äºæå°±æ²¡æçå°å¾äºçå¨é£ä¸­ä¸ºä½ä½ ä¸æåªè¦æç±å°±æçæä¸å¤©ä½ ä¼ç¥éäººçæ²¡ææå¹¶ä¸ä¼ä¸åäººçå·²ç»å¤ªååæå¥½å®³ææ»æ¯æ³ªç¼æ¦è§å¿äºæå°±æ²¡æçå°å¾äºçå¨é£ä¸­</w:t>
      </w:r>
    </w:p>
    <w:p>
      <w:r>
        <w:t xml:space="preserve">            è¿é¦æ­çæææ¯ï¼è¿å»äºå°±è®©å®æä¸ºè¿å»ï¼å½ä½ ä»¬ç¸ç±çæ¶åæ²¡è½å¨ä¸èµ·ï¼é£ä¹å°±æ³¨å®çè¦ãååçãæå¤©çå¤ªé³è¿ä¼ç»§ç»­ä»ä¸è¾¹åèµ·æ¥ï¼ä¸ä¸ç«ä¼éå°å±äºä½ çå¥¹ãæä¸å¤©ä½ ä¼ç¥éäººçæ²¡ææå¹¶ä¸ä¼ä¸åã</w:t>
      </w:r>
    </w:p>
    <w:p>
      <w:r>
        <w:t xml:space="preserve">            å½ç¶ å¼ å½è£é¤äºé³ä¹æ¹é¢çæå°± å¨å½±è§æ¹é¢ä¹æçä¸¾è¶³è½»éçå°ä½</w:t>
      </w:r>
    </w:p>
    <w:p>
      <w:r>
        <w:t xml:space="preserve">            ãé¸çå«å§¬ããé¸çå«å§¬ãæ¯åè¯­çµå½±å²ä¸æå°±æé«çä¸é¨çµå½±ï¼è³ä»æªè½æè¶è¶ããé¸çå«å§¬ãæ¯éå¯æ­å¯¼æ¼çæ¶¯æéè¦çä½åï¼ä¹å¯ä»¥è¯´æ¯ä»èºæ¯çæ¶¯æ æ³è¶è¶çå·å³°ä¹ä½ï¼åæ¶ä¹å ä¸ºè¿é¨çµå½±æå°±äºå¼ å½è£ççµå½±æç»å¸ï¼ä¸ä»æ¯å ä¸ºçµå½±é¢æé­åæ·±åï¼è¿æå·©ä¿ãå¼ ä¸°æ¯ç­ç»åæ­æï¼æ´æ¯å ä¸ºè¿é¨ææ´æ¯å¨æ¼ç»å¼ å½è£èªå·±çäººçãå¼ å½è£é¥°æ¼çç¨è¶è¡£æä¸ºäºåå¤ç¬¬ä¸æ¦è§ï¼äººçå¦æï¼æå¦äººçï¼å¦æ­¤èå·²ãå¯¼æ¼éå¯æ­æ¾è¯´ï¼âæ²¡æå¼ å½è£ï¼å°±æ²¡æãé¸çå«å§¬ããâåæ ·ï¼æ²¡æãé¸çå«å§¬ãï¼ä¹å°±æ²¡æå¼ å½è£çè¾çãæä»¥ãé¸çå«å§¬ãæ çä¹æ¯å¼ å½è£çµå½±ä½åä¸­çæç»å¸ï¼æ è®ºè°é½ä¼è¿æ ·æåºã</w:t>
      </w:r>
    </w:p>
    <w:p>
      <w:r>
        <w:t xml:space="preserve">            ãè±éæ¬è²ãè­¦åªçæ¯é¦æ¸¯çµå½±æå¤§çäº®ç¹ï¼æä»¥è­¦åªçæ æ°ï¼ä½å´å®æ£®çãè±éæ¬è²ãç®æ¯å¶ä¸­æç»å¸ä¹ä¸ãèå¨å¶ä¸­ï¼å¼ å½è£æä¸ä¸ªåå¼ºèååçº¯çå°JCé¿æ°æ¼ç»çéå¸¸å°ä½ï¼å°½ç®¡åªæ¯ä¸ä¸ªéè§ï¼å°½ç®¡éèè¢«çé¾ä¸å¨æ¶¦åææ©çï¼ä½æ¯æ²¡äººæ¢æ³¯ç­å¼ å½è£å¨çä¸­çè¡¨ç°ï¼æ­£æ¯è¿é¨çµå½±è®©é¦æ¸¯çµå½±èµ·æ­»åçã</w:t>
      </w:r>
    </w:p>
    <w:p>
      <w:r>
        <w:t xml:space="preserve">            ãè­èæ£ãåäºå°ï¼è¿ä¸ªåå­ä½ å¯è®°å¾ï¼é¢åºãæµæãå¨çæ¯å»ï¼ç»æ¥æ¸¸èµ°äºçè±ä¹å°ãä¸å¦è±é£æ®µå¦æ³£å¦è¯çææçº èè®©äººé¾å¿ï¼é¤äºå¼ å½è£ï¼å®å¨æ³ä¸å°ç¬¬äºä¸ªäººè½æ¼åºè¿ç§æè§ã</w:t>
      </w:r>
    </w:p>
    <w:p>
      <w:r>
        <w:t xml:space="preserve">            </w:t>
      </w:r>
    </w:p>
    <w:p>
      <w:r>
        <w:t xml:space="preserve">            </w:t>
      </w:r>
    </w:p>
    <w:p>
      <w:r>
        <w:t xml:space="preserve">            </w:t>
      </w:r>
    </w:p>
    <w:p>
      <w:r>
        <w:t xml:space="preserve">            å æ²¹å æ²¹</w:t>
      </w:r>
    </w:p>
    <w:p>
      <w:r>
        <w:t xml:space="preserve">            å æ²¹ï¼ææ¥äº</w:t>
      </w:r>
    </w:p>
    <w:p>
      <w:r>
        <w:t xml:space="preserve">            æ¥å¤ç§å¬</w:t>
      </w:r>
    </w:p>
    <w:p>
      <w:r>
        <w:t xml:space="preserve">            Dd</w:t>
      </w:r>
    </w:p>
    <w:p>
      <w:r>
        <w:t xml:space="preserve">            æ©å­æé±æ¥é¡¶æ¥¼å¦</w:t>
      </w:r>
    </w:p>
    <w:p>
      <w:r>
        <w:t xml:space="preserve">            æå£°å¨åªéï¼</w:t>
      </w:r>
    </w:p>
    <w:p>
      <w:r>
        <w:t xml:space="preserve">            é¡¶</w:t>
      </w:r>
    </w:p>
    <w:p>
      <w:r>
        <w:t xml:space="preserve">            æ±å¾</w:t>
      </w:r>
    </w:p>
    <w:p>
      <w:r>
        <w:t xml:space="preserve">            å¦å¦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