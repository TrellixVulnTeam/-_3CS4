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ãåå°ãå§å¡æå¡ä¸­å¿</w:t>
      </w:r>
    </w:p>
    <w:p>
      <w:r>
        <w:t xml:space="preserve">            -----è¯´æ------1.è¯¢é®åè¯·ççç½®é¡¶å§è§ï¼è¿æçé®ååè´´2.æ­¤å¸æ¯å§åä»¬åå§å¡ç»ç´æ¥æ¥è§¦çä¸ä¸ªæ¸ é3.å¨æ­¤ä½ å¯ä»¥æåºä»»ä½çé®åå»ºè®®4.å§å¡åå°ç»ï¼ä¼é¿æå¹¶ä¸å®æ¶æ¥çæ­¤è´´æ¥è§£å³ä½ ççæ</w:t>
      </w:r>
    </w:p>
    <w:p>
      <w:r>
        <w:t xml:space="preserve">            ä¸å¹´ä»¥ä¸1000+åå¤çç¾å¾è´´ç°å¨ç³ç²¾éè¦å¤ä¹å¤çhttp://tieba.baidu.com/p/4759581789</w:t>
      </w:r>
    </w:p>
    <w:p>
      <w:r>
        <w:t xml:space="preserve">            ä¸å¥½ææï¼è¿éå°±æ¯å¼éºçå°å¯ç±ï¼è¯·é®å¯ä»¥å å¿«ä¸ä¸2017å¹´çç³è¯·æä¸ºåæ ¼åºéºçå¸å­å¯ä»¥ç¨å¾®å å¿«ä¸ä¸å®¡æ ¸åï¼å°±æ¯æä»¬å·²ç»è®¡åå¨æä¸å¤©å¼éºï¼ç¶åè§å¾å¤ªæ©å®¡æ ¸æç¹ä¸å¤ªå¥½ï¼ç¶åå°±å®å¨äºåä¸å¤©ç³è¯·ï¼ç¶åå°±æ¯çå°åé¢ä¸ä¸ªç³è¯·çå·²ç»æ¯ä¸ä¸ªç¤¼æåãä½æ¯å§å¡å¤§å¤§å¹¶æ²¡æå®¡æ ¸å¢ï¼æä»¥æä»¬è¿éå°±æ¯åç¦»äºè®¡åæç¹çæ¥ï¼ä½ä¹å¯ä»¥å»¶è¿å å¤©æ²¡æå³ç³»ï¼æä»¥å°±æ³é®é®åå°å¯ä¸å¯ä»¥å å¿«ä¸ä¸å¼éºç³è¯·çå®¡æ ¸å¢ï¼</w:t>
      </w:r>
    </w:p>
    <w:p>
      <w:r>
        <w:t xml:space="preserve">            çµå½±æªå¾è½ç³ç²¾å</w:t>
      </w:r>
    </w:p>
    <w:p>
      <w:r>
        <w:t xml:space="preserve">            å§è§å¨åª</w:t>
      </w:r>
    </w:p>
    <w:p>
      <w:r>
        <w:t xml:space="preserve">            http://tieba.baidu.com/p/5029750847?share=9105&amp;fr=share&amp;see_lz=0é®é®è½ä¸è½ç³ç²¾ï¼ä¹åç³ç²¾è¢«æç»äºï¼è¯´æ¯æçå¾æ²¡ç±»å«ï¼å¤ªä¹±ï¼ä½æåæ¥ä¹çå°æäººåæå¾ä¹ç³ä¸ç²¾äºï¼æä»¥åè¯è¯å§ç³ç²¾çç±:è¾è¾è¦è¦åè¿ä¹å¤ï¼å¸æè½ææ´å¤çäººçå°ï¼è¿æç®å³ææå¼</w:t>
      </w:r>
    </w:p>
    <w:p>
      <w:r>
        <w:t xml:space="preserve">            æè´´å­æä¹è¢«å äºQAQ</w:t>
      </w:r>
    </w:p>
    <w:p>
      <w:r>
        <w:t xml:space="preserve">            è¯·é®å¨åªå¿ç³ç²¾</w:t>
      </w:r>
    </w:p>
    <w:p>
      <w:r>
        <w:t xml:space="preserve">            å¯ä»¥å¼æèè´´å</w:t>
      </w:r>
    </w:p>
    <w:p>
      <w:r>
        <w:t xml:space="preserve">            å¯ä»¥å¼ç´æ­è´´åï¼</w:t>
      </w:r>
    </w:p>
    <w:p>
      <w:r>
        <w:t xml:space="preserve">            åºéºæ¯ææå¿çè¿æ¯æ å¿çï¼</w:t>
      </w:r>
    </w:p>
    <w:p>
      <w:r>
        <w:t xml:space="preserve">            å¯ä»¥åå®å©è´´å</w:t>
      </w:r>
    </w:p>
    <w:p>
      <w:r>
        <w:t xml:space="preserve">            @å¨ä¸èµ·ä¸¶xx   å ä½ å¸å­æ¯å ä¸ºä¸ç¬¦åå§è§éº»ç¦çè¿å§è§åè´¨é®</w:t>
      </w:r>
    </w:p>
    <w:p>
      <w:r>
        <w:t xml:space="preserve">            å¯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