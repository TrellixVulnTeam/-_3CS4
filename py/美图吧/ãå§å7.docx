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ãå§å¡/å¨±ä¹è´´ã2017å¹´ç³è¯·å¨±ä¹è´´[æ°´è´´]çè¯·çè¿é</w:t>
      </w:r>
    </w:p>
    <w:p>
      <w:r>
        <w:t xml:space="preserve">            -----æ³¨æäºé¡¹-----â å¨ç¾å¾å§åå¸å¨±ä¹è´´[å¨±ä¹è´´ååè¯·åç§å§è§ç¬¬8æ¡]å¿é¡»å¨æ¬å¸ç³è¯·ï¼ç³è¯·æåå¯å¼è´´â¡æ²¡æç³è¯·æåææ²¡æç³è¯·å°±å·²åå¸çå¨±ä¹è´´åç°ä¸å¾å é¤â¢å¨±ä¹è´´è¿½æ±ä¸»é¢æ°é¢ï¼æä»¥å®¡æ ¸è¾ä¸¥æ ¼ï¼è¢«æç»è¯´æè¿éè¦åªåâ£ç³è¯·ç­çº§é¡»è¾¾å°9çº§[è¿éå°è¾¾å­çº§éé:http://tieba.baidu.com/p/3528791708]â¤å¡æ¯ä¸ä»¥å¾ç/æå­/å¾è´´/åºéºä¸ºä¸»çå¸å­,å¨é½å½ç±»ä¸ºå¨±ä¹è´´â¥å·ä½æåµä¾å§å¡ç»åå¤ä¸ºå-----æ³¨æ-----ç³è¯·éè¿åå¸å­ä¸æ¥¼é¡»æå¨±ä¹è´´éæ¥¼å¾ [ http://tieba.baidu.com/p/3218661159?share=9105&amp;fr=share] ï¼å¹¶éä¸ç³è¯·éè¿æªå¾-----å¨±ä¹è´´ç³è¯·è¡¨æ ¼-----ãé²ç IDãï¼ãå¨±ä¹è´´æ é¢ãï¼ãæ¯å¦æçµæºãï¼------------ä¾¿äºéæ¹ï¼æ¬å¸ç¦æ°´ï¼è¿èå°é»å±åæ¥æ¸¸----------</w:t>
      </w:r>
    </w:p>
    <w:p>
      <w:r>
        <w:t xml:space="preserve">            ãé²ç IDãï¼é©¬å°¾å§å¨å¼ å°éªãå¨±ä¹è´´æ é¢ãï¼ãå£çº¸ãä½ è¦çç±è±æé½æãæ¯å¦æçµæºãï¼å¦</w:t>
      </w:r>
    </w:p>
    <w:p>
      <w:r>
        <w:t xml:space="preserve">            dd</w:t>
      </w:r>
    </w:p>
    <w:p>
      <w:r>
        <w:t xml:space="preserve">            dd</w:t>
      </w:r>
    </w:p>
    <w:p>
      <w:r>
        <w:t xml:space="preserve">            dd</w:t>
      </w:r>
    </w:p>
    <w:p>
      <w:r>
        <w:t xml:space="preserve">            dd</w:t>
      </w:r>
    </w:p>
    <w:p>
      <w:r>
        <w:t xml:space="preserve">            dd</w:t>
      </w:r>
    </w:p>
    <w:p>
      <w:r>
        <w:t xml:space="preserve">            dd</w:t>
      </w:r>
    </w:p>
    <w:p>
      <w:r>
        <w:t xml:space="preserve">            æè´´æè´´æè´´</w:t>
      </w:r>
    </w:p>
    <w:p>
      <w:r>
        <w:t xml:space="preserve">            é²ç ID:å·æ±æºæ¸æ¶å¨±ä¹è´´æ é¢:ãç¾å¾ãä½ çåå­ï¼æçå¾çæ¯å¦æçµæº:å¦</w:t>
      </w:r>
    </w:p>
    <w:p>
      <w:r>
        <w:t xml:space="preserve">            @äºæå ä¸ç´ç­å¯</w:t>
      </w:r>
    </w:p>
    <w:p>
      <w:r>
        <w:t xml:space="preserve">            @äºæå ä¸ç´ç­å¯</w:t>
      </w:r>
    </w:p>
    <w:p>
      <w:r>
        <w:t xml:space="preserve">            dd</w:t>
      </w:r>
    </w:p>
    <w:p>
      <w:r>
        <w:t xml:space="preserve">            dd</w:t>
      </w:r>
    </w:p>
    <w:p>
      <w:r>
        <w:t xml:space="preserve">            dd</w:t>
      </w:r>
    </w:p>
    <w:p>
      <w:r>
        <w:t xml:space="preserve">            dd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