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ãå¨±ä¹ãæåå¥å­ä½ æ¥å¿µå¯å¥½</w:t>
      </w:r>
    </w:p>
    <w:p>
      <w:r>
        <w:t xml:space="preserve">            åååéå°æ¹äºãã@è___ææ  </w:t>
      </w:r>
    </w:p>
    <w:p>
      <w:r>
        <w:t xml:space="preserve">            å¥å­éååã</w:t>
      </w:r>
    </w:p>
    <w:p>
      <w:r>
        <w:t xml:space="preserve">            ä½ ä»¥åä¼æç½ï¼å¦æä¸çä¸æ¾ç»æé£ä¸ªäººåºç°è¿ï¼å¶ä»äººé½ä¼åæå°å°±ã</w:t>
      </w:r>
    </w:p>
    <w:p>
      <w:r>
        <w:t xml:space="preserve">            æ²§æ¡æªèï¼æ¥æè¿å¨ã</w:t>
      </w:r>
    </w:p>
    <w:p>
      <w:r>
        <w:t xml:space="preserve">            æ´»ççäººå¿é¡»æ¿ææææ­»å»äººççè¦ã</w:t>
      </w:r>
    </w:p>
    <w:p>
      <w:r>
        <w:t xml:space="preserve">            æäºäºï¼åªè½ä¸ä¸ªäººåãæäºå³ï¼åªè½ä¸ä¸ªäººè¿ãæäºè·¯ï¼åªè½ä¸ä¸ªäººèµ°ã</w:t>
      </w:r>
    </w:p>
    <w:p>
      <w:r>
        <w:t xml:space="preserve">            å¹¶ä¸æ¯æ¯ä¸ªäººé½è½å°ç¼çå èçä¹æå¨è¸ä¸çï¼å³ä¾¿æå¨è¸ä¸ï¼é£çå´ä¹æ¯ä¸åä¸å°ã</w:t>
      </w:r>
    </w:p>
    <w:p>
      <w:r>
        <w:t xml:space="preserve">            æ è®ºæä¹æ ·ï¼ä¸ä¸ªäººåæå è½æ»æ¯ä¸å¼å¾åè°çã</w:t>
      </w:r>
    </w:p>
    <w:p>
      <w:r>
        <w:t xml:space="preserve">            æéå°ç«å¨æ½æ°´ï¼å´æ²¡éå°ä½ ãæéå°çå¨æå²©ï¼å´æ²¡éå°ä½ ãæéå°å¤å¤©é£éªï¼å´æ²¡éå°ä½ ãæéå°å¬å¤©å®å°é£ï¼å´æ²¡éå°ä½ ãæéå°çªé½å­¦ä¼ç»ç½äºï¼å´æ²¡éå°ä½ ãæéå°ææçä¸å¹³å¡ ï¼å´ä¸ç´éä¸å°å¹³å¡çä½ ã</w:t>
      </w:r>
    </w:p>
    <w:p>
      <w:r>
        <w:t xml:space="preserve">            è¿ä¸çä¸æäºäºå°±æ¯ä¸ºäºè®©ä½ å¹²äºåæèè®¾ï¼æä»¥ä½ ä¸ç®¡å¹²äºä»ä¹äºï¼é½ä¸è¦åæã</w:t>
      </w:r>
    </w:p>
    <w:p>
      <w:r>
        <w:t xml:space="preserve">            åæ¥äººä¸ä¸ªäººåå¼ºå¤§çæå¥½æ¹å¼ï¼å°±æ¯æ¥æä¸ä¸ªæ³è¦ä¿æ¤çäººã</w:t>
      </w:r>
    </w:p>
    <w:p>
      <w:r>
        <w:t xml:space="preserve">            ç§çè¿ä¸è¥¿ä¸è¿æ¯çå½çç¢å£³ï¼çº·çº·çå²æè¿å»ï¼çå­ä»ä¸ç²ç²å½äºä¸å»ï¼æ»å³åäººèªå·±ç¥éï¼çç»å¤§å®¶ççææé£ç¼èçé»ç½ççå­å£³ã</w:t>
      </w:r>
    </w:p>
    <w:p>
      <w:r>
        <w:t xml:space="preserve">            ä¼¼æ°´æµå¹´æ¯ä¸ä¸ªäººææçä¸åï¼åªæè¿ä¸ªä¸è¥¿ï¼æçæ­£å½ä½ ææãå¶ä½çä¸åé½æ¯ï¼é½æ¯çå»çæ¬¢å¨±åä¸å¹¸ã</w:t>
      </w:r>
    </w:p>
    <w:p>
      <w:r>
        <w:t xml:space="preserve">            æ¾ç»æä»¬é½ä»¥ä¸ºèªå·±å¯ä»¥ä¸ºç±ææ­»ï¼å¶å®ç±ææ­»ä¸äºäººï¼å®åªä¼å¨æç¼çå°æ¹æä¸ä¸éï¼ç¶åæä»¬æ¬²å­æ æ³ªï¼æä»¬è¾è½¬åä¾§ï¼æä»¬ä¹çæå»ï¼æä»¬ç¾ç¼æé¢ã</w:t>
      </w:r>
    </w:p>
    <w:p>
      <w:r>
        <w:t xml:space="preserve">            å¥½åæå¨åæºã</w:t>
      </w:r>
    </w:p>
    <w:p>
      <w:r>
        <w:t xml:space="preserve">            å¥½çãããå æ²¹</w:t>
      </w:r>
    </w:p>
    <w:p>
      <w:r>
        <w:t xml:space="preserve">            å æ²¹ããæåå»åä¸ªé¥­</w:t>
      </w:r>
    </w:p>
    <w:p>
      <w:r>
        <w:t xml:space="preserve">            å°3jæè½è¯­è¨å0.0</w:t>
      </w:r>
    </w:p>
    <w:p>
      <w:r>
        <w:t xml:space="preserve">            shuishuishuishuishui</w:t>
      </w:r>
    </w:p>
    <w:p>
      <w:r>
        <w:t xml:space="preserve">            hhh</w:t>
      </w:r>
    </w:p>
    <w:p>
      <w:r>
        <w:t xml:space="preserve">            å¥½</w:t>
      </w:r>
    </w:p>
    <w:p>
      <w:r>
        <w:t xml:space="preserve">            è¦ä¸çº§è¯¶</w:t>
      </w:r>
    </w:p>
    <w:p>
      <w:r>
        <w:t xml:space="preserve">            æåä¸çº§</w:t>
      </w:r>
    </w:p>
    <w:p>
      <w:r>
        <w:t xml:space="preserve">            æ°´å°3j</w:t>
      </w:r>
    </w:p>
    <w:p>
      <w:r>
        <w:t xml:space="preserve">            ååå</w:t>
      </w:r>
    </w:p>
    <w:p>
      <w:r>
        <w:t xml:space="preserve">            è®¨å</w:t>
      </w:r>
    </w:p>
    <w:p>
      <w:r>
        <w:t xml:space="preserve">            æä¹è¿ä¸å°ä¸çååå</w:t>
      </w:r>
    </w:p>
    <w:p>
      <w:r>
        <w:t xml:space="preserve">            æ¥¼ä¸å¥½è ¢</w:t>
      </w:r>
    </w:p>
    <w:p>
      <w:r>
        <w:t xml:space="preserve">            ï¼ã</w:t>
      </w:r>
    </w:p>
    <w:p>
      <w:r>
        <w:t xml:space="preserve">            ä¸è½è¯­é³ããç¹ä¸å¼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