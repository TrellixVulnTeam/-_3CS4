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ãæ¯å¨ä¸èã   ãããæ²¡æåªä¸ç§çæ´»æ¹å¼æ¬èº«æ¯éç</w:t>
      </w:r>
    </w:p>
    <w:p>
      <w:r>
        <w:t xml:space="preserve">              ã   ããããã  âææä¸ç¢éå¯ä»¥æ°é£å°â</w:t>
      </w:r>
    </w:p>
    <w:p>
      <w:r>
        <w:t xml:space="preserve">            è¿å¨ç»å¤§å®¶æ¨èä¸ä½å¾ä¸ªæ§çäººç©---å¤§å°å¾å¤äººå«ä»å°åæåæ¬¢ç®åä¸ç¹ ç´æ¥ç§°ä»ä¸ºå2015å¹´é«èåä¸ä¸ªæå ææç¥éä»é¤äºæ¼åä¸»æäººå¤è¿æä½å®¶è¿ä¸ªèº«ä»½å½æ¶å¿«è¦é«èäº é»æ¿åççæ°å­å¨ä¸å¤©å¤©çåå° ååç¹å«å¤§ç¦èºå°åä¸ªå­é½æè§éæ¶è¦å´©æº ç¶åæçè§äºåæ¡çè¯¾æ¡ä¸ æäºä¸æ¬ååç ä»ä»¬æå¹¸ç¦å°±è¿æ ·æå¼å§ä»¥è¯»èçèº«ä»½å»è®¤è¯ä½èå¤§å°æ¯ä»è®©ææç½æä¸äºè·¯è¦èªå·±å»æ¸ç´¢æ²¡æåªä¸ç§çæ´»æ¹å¼æ¬èº«æ¯éç åªè¦ä½ è§å¾æ¯å¯¹çå°±æ¯å¯¹çå¾åæ¬¢åå¨ä¹¦éç»å°¾è¯´ä»ä»¬çè¿åµ æè§å°±åæ¯ä¹å«éé¢çæåæäºéçäººä¸æ¾æ¶å¤± å¨æä»¬ä¸ç¥éçæ¶åéä¾æ§å¿«æ´»èªå¨ æä¸ä½ ä¸æ¾ç¸è¯ å´ä¸è§å¦æ æè°¢ä¸æ¾ç¸è¯ æè°¢ä¸è§å¦æ</w:t>
      </w:r>
    </w:p>
    <w:p>
      <w:r>
        <w:t xml:space="preserve">            åçå¾®åï¼http://www.weibo.com/sdtvdabing?nick=å¤§å°&amp;norpc=1&amp;noscript=1&amp;is_hot=1</w:t>
      </w:r>
    </w:p>
    <w:p>
      <w:r>
        <w:t xml:space="preserve">            2013å¹´9æ1æ¥æ­£å¼åºå®ï¼ä¹¦ä¸­è®²è¿°åä»ä¸»æäººå°æ°è°£æ­æï¼ä»æ±æ¹æ¸¸ä¾ å°èµæ·±æéï¼ä»æ±çä¸åªæé¼è¡å±å¨å¤©æ¶¯ï¼ä»è¿åå¹´çè¡èµ°çé¿ï¼éè§çä¸äºæäºï¼ å¨ä»ä»¬çæäºä¸­ï¼æçæ¯æ ççå¥æåå­¤èº«çå¯»æ¾ï¼æçæ¯ç¯ççç±æåæè´çæµªæ¼«ï¼æçæ¯ä½ æä¸æ¾å°è¯å´è·è·æ¬²è¯çåéçæ´»ï¼è¿äºæäºé½ä»£è¡¨çä»å¯¹å¹¸ç¦çè®¤ç¥ï¼æ å³äºæåï¼åªå³ä¹å¹¸ç¦ï¼åæ°¸è¿å­å¨çå¦ä¸ç§å¯è½æ§ã</w:t>
      </w:r>
    </w:p>
    <w:p>
      <w:r>
        <w:t xml:space="preserve">            ç±ä½  ç±ä½  kiss you</w:t>
      </w:r>
    </w:p>
    <w:p>
      <w:r>
        <w:t xml:space="preserve">            2015å¹´ æå¤äºä¸ä¸ªå¯¹æªæ¥ç²ç®çç¶æï¼æ¯ä»è®©æè®¤ççå»æèææ ·çäººçææ¯èªå·±æ³è¦çãéè¿å«å¤çäººå«å¤ççæ´»æ¥åææèªå·±ï¼æåºè¯¥å¦ä½éæ©ææ³è¦ççæ´»æ¹å¼ãå°±å¦å¤§å°ä¹¦éæè¯´ï¼æ¯ä¸ªäººé½æèªå·±çéæ©ãæå¾å¿ç¶æå¤±ãå¾å¤±ä¹é´ï¼å¦ææè¡¡å©å¼ï¼è°åè½è¯´å¾æ¸å¢ãææ¶åèå­éä¸éªèè¿çæ³æ³è½ä¸è½å»å®ç°ï¼å¨äºæ¯å¦æé£æ ·çåæ°ã</w:t>
      </w:r>
    </w:p>
    <w:p>
      <w:r>
        <w:t xml:space="preserve">            å¾å¤äººé½è¯´äººçè¦æä¸æ¬¡å¥ä¸é¡¾èº«çç±æåä¸åºè¯´èµ°å°±èµ°çæè¡èç°å®çæä»¬ä¸ç®¡æ¯å¥ä¸é¡¾èº«çç±æè¿æ¯è¯´èµ°å°±èµ°çæè¡ å¯¹äºè®¸å¤äººæ¥è¯´ é½æ¯é¥ä¸å¯åç æ»ä¼è¢«è¿æ ·ææ¯é£æ ·çäººäºæç¾ç» äºæ¯å¾ç¾¡æé£äºè¯´ä»ä¹å°±ç´æ¥å¹²çäºº åæ¬¢ãéªæå°å¯å¯è¥¿éå»çæµ·ãæå¹¶ä¸ç¥éå¯å¯è¥¿éå¨åªé?ææ²¡ææµ·?ä½æ¯æå¾æå¾ä¸äºäººä¸äºäºçåçå°±ååå¨ä¹¦åç âä¸è¾å­é£ä¹é¿ï¼é¾åå¯¹è¿ä¸ªä¸çå¶å°å¤±æææ²®ä¸§ï¼æµªè¡å¤©æ¶¯çå­©å­ï¼æéåé¦æ­ç»ä½ åéµæ¯ï¼å¿½æ´å¿½é¨çæ±æ¹ï¼ç¥ä½ ææ¢¦ä¸ºé©¬ï¼æ°¸è¿éå¤å¯æ ãâ</w:t>
      </w:r>
    </w:p>
    <w:p>
      <w:r>
        <w:t xml:space="preserve">            </w:t>
      </w:r>
    </w:p>
    <w:p>
      <w:r>
        <w:t xml:space="preserve">            </w:t>
      </w:r>
    </w:p>
    <w:p>
      <w:r>
        <w:t xml:space="preserve">            </w:t>
      </w:r>
    </w:p>
    <w:p>
      <w:r>
        <w:t xml:space="preserve">            </w:t>
      </w:r>
    </w:p>
    <w:p>
      <w:r>
        <w:t xml:space="preserve">            åäºå­åäºå­åäºå­åäºå­åäºå­</w:t>
      </w:r>
    </w:p>
    <w:p>
      <w:r>
        <w:t xml:space="preserve">            ä»çé¿å¼¥éä½é£æ¬ä¹¦è¶èµç</w:t>
      </w:r>
    </w:p>
    <w:p>
      <w:r>
        <w:t xml:space="preserve">            åæ¬¢é£å¥æä¸ä½ ä¸æ¾ç¸è¯å´ä¸è§å¦æ</w:t>
      </w:r>
    </w:p>
    <w:p>
      <w:r>
        <w:t xml:space="preserve">            dd</w:t>
      </w:r>
    </w:p>
    <w:p>
      <w:r>
        <w:t xml:space="preserve">            ç«ç¶ä¸è¾ç¹æ</w:t>
      </w:r>
    </w:p>
    <w:p>
      <w:r>
        <w:t xml:space="preserve">            æ¯å¨ä¸èæä¹è½å°äºæï¼</w:t>
      </w:r>
    </w:p>
    <w:p>
      <w:r>
        <w:t xml:space="preserve">            ddd</w:t>
      </w:r>
    </w:p>
    <w:p>
      <w:r>
        <w:t xml:space="preserve">            é¡¶é¡¶ âââåå¦åéä¸è§ä½ ï¼ç¥ä½ æ©ï¼ä¸­ï¼æé½å®</w:t>
      </w:r>
    </w:p>
    <w:p>
      <w:r>
        <w:t xml:space="preserve">            âææä¸ç¢éå¯ä»¥æ°é£å°â       åæ¬¢ä½ çæå­</w:t>
      </w:r>
    </w:p>
    <w:p>
      <w:r>
        <w:t xml:space="preserve">            æä»¬æ»æ¯ææå¥½çä¸é¢å±é²ç»é£äºä¸å¤ªéè¦çäººï¼å´æ»æ¯æä»»æ§åè®çç»æç±æä»¬çäºº</w:t>
      </w:r>
    </w:p>
    <w:p>
      <w:r>
        <w:t xml:space="preserve">            ææ¯çä»é³åå¿«è½¦éé¿å¤§çå±±ä¸å¦¹å­ ä»å¹´é«ä¸äº ä¹æ¯æè¿æç¥éä»æ¯ä½å®¶  ä»çæ¯æ¬ä¹¦æé½ä¹°äº  å¾ç¾¡æä»ççæ´»</w:t>
      </w:r>
    </w:p>
    <w:p>
      <w:r>
        <w:t xml:space="preserve">            æ¥äºãæç¼çç¼æ¯åè°ï¼æé»çé»æ¯èåã</w:t>
      </w:r>
    </w:p>
    <w:p>
      <w:r>
        <w:t xml:space="preserve">            é«ä¸å¨æä¸æ®µå¾æ¶æ²çæ¥å­ä¹çå°å¤§å°çä¹¦ï¼ï¼ç»äºæä»¥åå¾å¤äººä¸ä¸ªæµæµªçæ¢¦ï¼ï¼ç¶åæ¾èµ·ä¹¦æ¬ç»§ç»­åªåï¼ï¼</w:t>
      </w:r>
    </w:p>
    <w:p>
      <w:r>
        <w:t xml:space="preserve">            å¾å·²æ±èµ°ï¼è¦å»åå¶ä»åæ¬¢ä»çå¦¹å­åçå»äºð</w:t>
      </w:r>
    </w:p>
    <w:p>
      <w:r>
        <w:t xml:space="preserve">            </w:t>
      </w:r>
    </w:p>
    <w:p>
      <w:r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