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Python网络爬虫笔记（四）：使用selenium获取动态加载的内容</w:t>
      </w:r>
    </w:p>
    <w:p>
      <w:r>
        <w:t>（一）  说明</w:t>
      </w:r>
    </w:p>
    <w:p>
      <w:r>
        <w:t>上一篇只能下载一页的数据，第2、3、4....100页的数据没法获取，在上一篇的基础上修改了下，使用selenium去获取所有页的href属性值。</w:t>
      </w:r>
    </w:p>
    <w:p>
      <w:r>
        <w:t>使用selenium去模拟浏览器有点麻烦，例如有300页就要点300次（按博客园这种一页20条，也就是6000条数据。要是几百万条，这个就得点好长时间了）</w:t>
      </w:r>
    </w:p>
    <w:p>
      <w:r>
        <w:t>研究下有没有办法调用JS修改页面默认显示的数据条数（例如：博客园默认1页显示20条，改成默认显示1万条数据）。</w:t>
      </w:r>
    </w:p>
    <w:p>
      <w:r>
        <w:t>（二）  完整代码</w:t>
      </w:r>
    </w:p>
    <w:p>
      <w:r>
        <w:t>delayed.py的代码还是和之前一样。最好限速，不限速很容易被拒绝连接，而且也不道德。</w:t>
      </w:r>
    </w:p>
    <w:p>
      <w:r>
        <w:t>（三）结果</w:t>
      </w:r>
    </w:p>
    <w:p>
      <w:r>
        <w:t>下面这个异常是，有的随笔上传了微信公众号的图片（暂时不确定是全部这样，还是部分这样），解析这个的时候会出现编码错误，目前的处理是输出异常信息，跳过这张图片。</w:t>
      </w:r>
    </w:p>
    <w:p/>
    <w:p>
      <w:r>
        <w:t xml:space="preserve"> </w:t>
      </w:r>
    </w:p>
    <w:p>
      <w:r>
        <w:t xml:space="preserve">  1 from selenium import webdriver</w:t>
        <w:br/>
        <w:t xml:space="preserve">  2 from selenium.webdriver.support.ui import WebDriverWait</w:t>
        <w:br/>
        <w:t xml:space="preserve">  3 from selenium.webdriver.support import expected_conditions</w:t>
        <w:br/>
        <w:t xml:space="preserve">  4 from selenium.webdriver.common.by import By</w:t>
        <w:br/>
        <w:t xml:space="preserve">  5 from selenium.webdriver.support.expected_conditions import StaleElementReferenceException</w:t>
        <w:br/>
        <w:t xml:space="preserve">  6 import time</w:t>
        <w:br/>
        <w:t xml:space="preserve">  7 import urllib.request as ure</w:t>
        <w:br/>
        <w:t xml:space="preserve">  8 from delayed import WaitFor</w:t>
        <w:br/>
        <w:t xml:space="preserve">  9 import lxml.html</w:t>
        <w:br/>
        <w:t xml:space="preserve"> 10 import os</w:t>
        <w:br/>
        <w:t xml:space="preserve"> 11 import docx</w:t>
        <w:br/>
        <w:t xml:space="preserve"> 12 #使用selenium获取所有随笔href属性的值，url只能传小类的，例如https://www.cnblogs.com/cate/python/</w:t>
        <w:br/>
        <w:t xml:space="preserve"> 13 def selenium_links(url):</w:t>
        <w:br/>
        <w:t xml:space="preserve"> 14     driver = webdriver.Chrome()</w:t>
        <w:br/>
        <w:t xml:space="preserve"> 15     driver.maximize_window()</w:t>
        <w:br/>
        <w:t xml:space="preserve"> 16     driver.get(url)</w:t>
        <w:br/>
        <w:t xml:space="preserve"> 17     #获取最大页数</w:t>
        <w:br/>
        <w:t xml:space="preserve"> 18     maxPage = driver.find_element_by_css_selector('#paging_block div.pager a:nth-last-of-type(2)').get_attribute('text')</w:t>
        <w:br/>
        <w:t xml:space="preserve"> 19     x=1</w:t>
        <w:br/>
        <w:t xml:space="preserve"> 20     url_list=[]</w:t>
        <w:br/>
        <w:t xml:space="preserve"> 21     #循环获取当前小类所有页面的href</w:t>
        <w:br/>
        <w:t xml:space="preserve"> 22     while x&lt;=int(maxPage):</w:t>
        <w:br/>
        <w:t xml:space="preserve"> 23         time.sleep(1) #隐式 显式等待都尝试了，还是报错，只能等待1秒了(调试又正常运行)</w:t>
        <w:br/>
        <w:t xml:space="preserve"> 24         x +=1</w:t>
        <w:br/>
        <w:t xml:space="preserve"> 25         #等待 Next出现并返回 ,就是博客园翻到下一页的那个元素</w:t>
        <w:br/>
        <w:t xml:space="preserve"> 26         lastPage = WebDriverWait(driver, 30).until(expected_conditions.element_to_be_clickable((By.CSS_SELECTOR, '#paging_block div.pager a:last-child')))</w:t>
        <w:br/>
        <w:t xml:space="preserve"> 27         #等待元素出现并返回list，这里定位的是页面上的随笔</w:t>
        <w:br/>
        <w:t xml:space="preserve"> 28         html = WebDriverWait(driver, 30).until(expected_conditions.presence_of_all_elements_located((By.CSS_SELECTOR, 'a.titlelnk')))</w:t>
        <w:br/>
        <w:t xml:space="preserve"> 29         #迭代，将href属性的值添加到url_list</w:t>
        <w:br/>
        <w:t xml:space="preserve"> 30         for h in html:</w:t>
        <w:br/>
        <w:t xml:space="preserve"> 31             url_list.append(h.get_attribute('href'))</w:t>
        <w:br/>
        <w:t xml:space="preserve"> 32         lastPage.click()</w:t>
        <w:br/>
        <w:t xml:space="preserve"> 33     driver.quit()</w:t>
        <w:br/>
        <w:t xml:space="preserve"> 34     #以列表形式返回所有URL</w:t>
        <w:br/>
        <w:t xml:space="preserve"> 35     return url_list</w:t>
        <w:br/>
        <w:t xml:space="preserve"> 36 #传入包含url的列表</w:t>
        <w:br/>
        <w:t xml:space="preserve"> 37 def link_crawler(seed_url):</w:t>
        <w:br/>
        <w:t xml:space="preserve"> 38     html_list = []</w:t>
        <w:br/>
        <w:t xml:space="preserve"> 39     #下载crawl_queue中的所有网页</w:t>
        <w:br/>
        <w:t xml:space="preserve"> 40     waitFor = WaitFor(2)</w:t>
        <w:br/>
        <w:t xml:space="preserve"> 41     x =1</w:t>
        <w:br/>
        <w:t xml:space="preserve"> 42     while seed_url:</w:t>
        <w:br/>
        <w:t xml:space="preserve"> 43         print('第'+str(x)+'个')</w:t>
        <w:br/>
        <w:t xml:space="preserve"> 44         x+=1</w:t>
        <w:br/>
        <w:t xml:space="preserve"> 45         url = seed_url.pop()</w:t>
        <w:br/>
        <w:t xml:space="preserve"> 46         #下载限速</w:t>
        <w:br/>
        <w:t xml:space="preserve"> 47         waitFor.wait(url)</w:t>
        <w:br/>
        <w:t xml:space="preserve"> 48         html = download(url)</w:t>
        <w:br/>
        <w:t xml:space="preserve"> 49         html_list.append(html)</w:t>
        <w:br/>
        <w:t xml:space="preserve"> 50     return html_list</w:t>
        <w:br/>
        <w:t xml:space="preserve"> 51 #下载网页并返回</w:t>
        <w:br/>
        <w:t xml:space="preserve"> 52 def download(url,user_agent='FireDrich',num=2):</w:t>
        <w:br/>
        <w:t xml:space="preserve"> 53     print('下载:'+url)</w:t>
        <w:br/>
        <w:t xml:space="preserve"> 54     #设置用户代理</w:t>
        <w:br/>
        <w:t xml:space="preserve"> 55     headers = {'user_agent':user_agent}</w:t>
        <w:br/>
        <w:t xml:space="preserve"> 56     request = ure.Request(url,headers=headers)</w:t>
        <w:br/>
        <w:t xml:space="preserve"> 57     try:</w:t>
        <w:br/>
        <w:t xml:space="preserve"> 58         #下载网页</w:t>
        <w:br/>
        <w:t xml:space="preserve"> 59         html = ure.urlopen(request).read()</w:t>
        <w:br/>
        <w:t xml:space="preserve"> 60     except ure.URLError as e:</w:t>
        <w:br/>
        <w:t xml:space="preserve"> 61         print('下载失败'+e.reason)</w:t>
        <w:br/>
        <w:t xml:space="preserve"> 62         html=None</w:t>
        <w:br/>
        <w:t xml:space="preserve"> 63         if num&gt;0:</w:t>
        <w:br/>
        <w:t xml:space="preserve"> 64             #遇到5XX错误时，递归调用自身重试下载，最多重复2次</w:t>
        <w:br/>
        <w:t xml:space="preserve"> 65             if hasattr(e,'code') and 500&lt;=e.code&lt;600:</w:t>
        <w:br/>
        <w:t xml:space="preserve"> 66                 return download(url,num-1)</w:t>
        <w:br/>
        <w:t xml:space="preserve"> 67     return html</w:t>
        <w:br/>
        <w:t xml:space="preserve"> 68 </w:t>
        <w:br/>
        <w:t xml:space="preserve"> 69 #将下载的网页写入Word文档</w:t>
        <w:br/>
        <w:t xml:space="preserve"> 70 def createWord(html):</w:t>
        <w:br/>
        <w:t xml:space="preserve"> 71     x = 0</w:t>
        <w:br/>
        <w:t xml:space="preserve"> 72     while html:</w:t>
        <w:br/>
        <w:t xml:space="preserve"> 73         url = html.pop()</w:t>
        <w:br/>
        <w:t xml:space="preserve"> 74         tree = lxml.html.fromstring(url)  # 解析HTML为统一的格式</w:t>
        <w:br/>
        <w:t xml:space="preserve"> 75         title = tree.xpath('//a[@id="cb_post_title_url"]')  # 获取标题</w:t>
        <w:br/>
        <w:t xml:space="preserve"> 76         the_file = tree.xpath('//div[@id="cnblogs_post_body"]/p')  # 获取正文内容</w:t>
        <w:br/>
        <w:t xml:space="preserve"> 77         pre = tree.xpath('//pre')  # 获取随笔代码部分（使用博客园自带插入代码功能插入的）</w:t>
        <w:br/>
        <w:t xml:space="preserve"> 78         img = tree.xpath('//div[@id="cnblogs_post_body"]/p/img/@src')  # 获取图片</w:t>
        <w:br/>
        <w:t xml:space="preserve"> 79         # 修改工作目录</w:t>
        <w:br/>
        <w:t xml:space="preserve"> 80         os.chdir('F:\Python\worm\data\博客园文件')</w:t>
        <w:br/>
        <w:t xml:space="preserve"> 81         try:</w:t>
        <w:br/>
        <w:t xml:space="preserve"> 82             # 创建一个空白新的Word文档</w:t>
        <w:br/>
        <w:t xml:space="preserve"> 83             doc = docx.Document()</w:t>
        <w:br/>
        <w:t xml:space="preserve"> 84             # 添加标题</w:t>
        <w:br/>
        <w:t xml:space="preserve"> 85             doc.add_heading(title[0].text_content(), 0)</w:t>
        <w:br/>
        <w:t xml:space="preserve"> 86         #有的设置成注册用户才能浏览的随笔，调用download函数时下载不到正确的网页，导致获取不到标题</w:t>
        <w:br/>
        <w:t xml:space="preserve"> 87         #title会是空列表，这里忽略这篇随笔,利用http.cookiejar模块应该可以解决这种问题，以后再看看这个模块了</w:t>
        <w:br/>
        <w:t xml:space="preserve"> 88         except IndexError as e:</w:t>
        <w:br/>
        <w:t xml:space="preserve"> 89             continue</w:t>
        <w:br/>
        <w:t xml:space="preserve"> 90         for i in the_file:</w:t>
        <w:br/>
        <w:t xml:space="preserve"> 91             # 将每一段的内容添加到Word文档（p标签的内容）</w:t>
        <w:br/>
        <w:t xml:space="preserve"> 92             doc.add_paragraph(i.text_content())</w:t>
        <w:br/>
        <w:t xml:space="preserve"> 93         # 将代码部分添加到文档中</w:t>
        <w:br/>
        <w:t xml:space="preserve"> 94         for p in pre:</w:t>
        <w:br/>
        <w:t xml:space="preserve"> 95             doc.add_paragraph(p.text_content())</w:t>
        <w:br/>
        <w:t xml:space="preserve"> 96         # 将图片添加到Word文档中</w:t>
        <w:br/>
        <w:t xml:space="preserve"> 97         for i in img:</w:t>
        <w:br/>
        <w:t xml:space="preserve"> 98             try:</w:t>
        <w:br/>
        <w:t xml:space="preserve"> 99                 ure.urlretrieve(i, '0.jpg')</w:t>
        <w:br/>
        <w:t>100                 doc.add_picture('0.jpg')</w:t>
        <w:br/>
        <w:t>101             except UnicodeEncodeError as e:</w:t>
        <w:br/>
        <w:t>102                 print('异常'+str(e))</w:t>
        <w:br/>
        <w:t>103                 pass</w:t>
        <w:br/>
        <w:t>104         # 截取标题的前8位作为Word文件名</w:t>
        <w:br/>
        <w:t>105         filename = title[0].text_content()[:8] + '.docx'</w:t>
        <w:br/>
        <w:t>106         # 保存Word文档</w:t>
        <w:br/>
        <w:t>107         # 如果文件名已经存在，将文件名设置为title[0].text_content()[:8]+ str(x).docx，否则将文件名设置为filename</w:t>
        <w:br/>
        <w:t>108         if str(filename) in os.listdir('F:\Python\worm\data\博客园文件'):</w:t>
        <w:br/>
        <w:t>109             doc.save(title[0].text_content()[:8] + str(x) + '.docx')</w:t>
        <w:br/>
        <w:t>110             x += 1</w:t>
        <w:br/>
        <w:t>111         else:</w:t>
        <w:br/>
        <w:t>112             doc.save(filename)</w:t>
        <w:br/>
        <w:t>113 #调用selenium_links获取所有url</w:t>
        <w:br/>
        <w:t>114 html = selenium_links('https://www.cnblogs.com/cate/ruby/')</w:t>
        <w:br/>
        <w:t>115 #调用link_crawler下载所有网页</w:t>
        <w:br/>
        <w:t>116 downHtml = link_crawler(html)</w:t>
        <w:br/>
        <w:t>117 #提取已经下载的网页数据到Word文档中</w:t>
        <w:br/>
        <w:t>118 createWord(downHtml)</w:t>
      </w:r>
    </w:p>
    <w:p>
      <w:r>
        <w:drawing>
          <wp:inline xmlns:a="http://schemas.openxmlformats.org/drawingml/2006/main" xmlns:pic="http://schemas.openxmlformats.org/drawingml/2006/picture">
            <wp:extent cx="10883900" cy="39623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0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