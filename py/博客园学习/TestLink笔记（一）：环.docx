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10.jpg" ContentType="image/png"/>
  <Override PartName="/word/media/image11.jpg" ContentType="image/png"/>
  <Override PartName="/word/media/image12.jpg" ContentType="image/png"/>
  <Override PartName="/word/media/image13.jpg" ContentType="image/png"/>
  <Override PartName="/word/media/image14.jpg" ContentType="image/png"/>
  <Override PartName="/word/media/image15.jpg" ContentType="image/png"/>
  <Override PartName="/word/media/image16.jpg" ContentType="image/png"/>
  <Override PartName="/word/media/image17.jpg" ContentType="image/png"/>
  <Override PartName="/word/media/image18.jpg" ContentType="image/png"/>
  <Override PartName="/word/media/image19.jpg" ContentType="image/png"/>
  <Override PartName="/word/media/image2.jpg" ContentType="image/png"/>
  <Override PartName="/word/media/image3.jpg" ContentType="image/png"/>
  <Override PartName="/word/media/image4.jpg" ContentType="image/png"/>
  <Override PartName="/word/media/image5.jpg" ContentType="image/png"/>
  <Override PartName="/word/media/image6.jpg" ContentType="image/png"/>
  <Override PartName="/word/media/image7.jpg" ContentType="image/png"/>
  <Override PartName="/word/media/image8.jpg" ContentType="image/png"/>
  <Override PartName="/word/media/image9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TestLink笔记（一）：环境配置+安装</w:t>
      </w:r>
    </w:p>
    <w:p>
      <w:r>
        <w:t xml:space="preserve">  注：转载请加上原文链接，谢谢！</w:t>
      </w:r>
    </w:p>
    <w:p>
      <w:r>
        <w:t>本文的安装环境是Windows操作系统。</w:t>
      </w:r>
    </w:p>
    <w:p>
      <w:r>
        <w:t>（一）     前期准备</w:t>
      </w:r>
    </w:p>
    <w:p>
      <w:r>
        <w:t>1、XAMPP下载（下载5.6的版本）</w:t>
      </w:r>
    </w:p>
    <w:p>
      <w:r>
        <w:t xml:space="preserve">         https://www.apachefriends.org/download.html</w:t>
      </w:r>
    </w:p>
    <w:p>
      <w:r>
        <w:t>2、Testlink下载</w:t>
      </w:r>
    </w:p>
    <w:p>
      <w:r>
        <w:t xml:space="preserve">         https://sourceforge.net/projects/testlink/files/latest/download?source=files  （输入链接就行了，浏览器会自动下载）</w:t>
      </w:r>
    </w:p>
    <w:p>
      <w:r>
        <w:t>（二）     XMAPP安装及配置</w:t>
      </w:r>
    </w:p>
    <w:p>
      <w:r>
        <w:t>1、  安装的话无视下面的警告（最好不要放到C:\Program Files (x86)文件下），然后一直下一步就行了。</w:t>
      </w:r>
    </w:p>
    <w:p>
      <w:r>
        <w:t xml:space="preserve"> </w:t>
      </w:r>
    </w:p>
    <w:p>
      <w:r>
        <w:t xml:space="preserve"> </w:t>
      </w:r>
    </w:p>
    <w:p>
      <w:r>
        <w:t>2、  安装成功后，到安装目录下以管理员身份运行xampp-control.exe文件。（不以管理员身份运行下面的“X”我是看不到）</w:t>
      </w:r>
    </w:p>
    <w:p>
      <w:r>
        <w:t xml:space="preserve"> </w:t>
      </w:r>
    </w:p>
    <w:p>
      <w:r>
        <w:t xml:space="preserve"> </w:t>
      </w:r>
    </w:p>
    <w:p>
      <w:r>
        <w:t>3、  点击上图的那三个“X”，安装成功后，点击【Start】启动。3个服务启动成功后，接下来安装testlink。</w:t>
      </w:r>
    </w:p>
    <w:p>
      <w:r>
        <w:t xml:space="preserve"> </w:t>
      </w:r>
    </w:p>
    <w:p>
      <w:r>
        <w:t xml:space="preserve"> </w:t>
      </w:r>
    </w:p>
    <w:p>
      <w:r>
        <w:t>4、  如果Apache启动不成功，一般是端口号被占用了，默认的是80和443。（直接启动成功的话，忽略下面的内容，跳到第5步）</w:t>
      </w:r>
    </w:p>
    <w:p>
      <w:r>
        <w:t>（1） cmd执行netstat -ano 命令，可以查看80和443是否被占用。（执行tasklist命令，可以查看占用端口的进程）</w:t>
      </w:r>
    </w:p>
    <w:p>
      <w:r>
        <w:t>（2） 2个都被占用的话，修改下面这2个文件。</w:t>
      </w:r>
    </w:p>
    <w:p>
      <w:r>
        <w:t>Httpd.conf: 查找 Listen 80</w:t>
      </w:r>
    </w:p>
    <w:p>
      <w:r>
        <w:t>将端口号修改为未被占用的，例如Listen 81（根据自己的实际情况配置），然后保存。</w:t>
      </w:r>
    </w:p>
    <w:p>
      <w:r>
        <w:t>Httpd-ssl.conf:查找 Listen 443</w:t>
      </w:r>
    </w:p>
    <w:p>
      <w:r>
        <w:t>将端口号修改为未被占用的，例如Listen 444（根据自己的实际情况配置），然后保存。</w:t>
      </w:r>
    </w:p>
    <w:p>
      <w:r>
        <w:t xml:space="preserve"> </w:t>
      </w:r>
    </w:p>
    <w:p>
      <w:r>
        <w:t xml:space="preserve"> </w:t>
      </w:r>
    </w:p>
    <w:p>
      <w:r>
        <w:t>（3） 端口号修改后再重新启动Apache应该就可以了。</w:t>
      </w:r>
    </w:p>
    <w:p>
      <w:r>
        <w:t>5、  浏览器输入http://127.0.0.1（修改了端口号的话就加上你的端口号，例如http://127.0.0.1:81。不知道存不存在浏览器兼容的问题，有的话就换个浏览器，我是用谷歌）</w:t>
      </w:r>
    </w:p>
    <w:p>
      <w:r>
        <w:t xml:space="preserve"> </w:t>
      </w:r>
    </w:p>
    <w:p>
      <w:r>
        <w:t xml:space="preserve"> </w:t>
      </w:r>
    </w:p>
    <w:p>
      <w:r>
        <w:t>6、  点击上图的phpMyAdmin,然后修改下面2个账号的密码.</w:t>
      </w:r>
    </w:p>
    <w:p>
      <w:r>
        <w:t xml:space="preserve"> </w:t>
      </w:r>
    </w:p>
    <w:p>
      <w:r>
        <w:t xml:space="preserve"> </w:t>
      </w:r>
    </w:p>
    <w:p>
      <w:r>
        <w:t xml:space="preserve"> </w:t>
      </w:r>
    </w:p>
    <w:p>
      <w:r>
        <w:t xml:space="preserve"> </w:t>
      </w:r>
    </w:p>
    <w:p>
      <w:r>
        <w:t>7、  密码修改后连接不上服务器，修改C:\xampp\phpMyAdmin\目录下的config.inc.php文件，密码修改成刚刚设置的密码。然后刷新就行了。</w:t>
      </w:r>
    </w:p>
    <w:p>
      <w:r>
        <w:t xml:space="preserve"> </w:t>
      </w:r>
    </w:p>
    <w:p>
      <w:r>
        <w:t xml:space="preserve"> </w:t>
      </w:r>
    </w:p>
    <w:p>
      <w:r>
        <w:t>8、  新建一个数据库testlink，创建好后，开始testlink安装。（用来存放testlink的数据）</w:t>
      </w:r>
    </w:p>
    <w:p>
      <w:r>
        <w:t xml:space="preserve"> </w:t>
      </w:r>
    </w:p>
    <w:p>
      <w:r>
        <w:t xml:space="preserve"> </w:t>
      </w:r>
    </w:p>
    <w:p>
      <w:r>
        <w:t>（三）     Testlink安装</w:t>
      </w:r>
    </w:p>
    <w:p>
      <w:r>
        <w:t>1、  将testlink解压后的文件复制到安装目录的htdocs文件夹下。（例如：C:\xampp\htdocs\）文件名修改成一个容易记的，例如testlink，把后面的版本号去掉。</w:t>
      </w:r>
    </w:p>
    <w:p>
      <w:r>
        <w:t>2、  然后浏览器输入http://127.0.0.1/testlink（修改了端口号的话就加上你的端口号，例如http://127.0.0.1:81/testlink,其中，testlink是第一步你修改的名称，没修改的话直接就是，例如testlink-1.9.16）</w:t>
      </w:r>
    </w:p>
    <w:p>
      <w:r>
        <w:t>3、  点击下面的按钮New installation。</w:t>
      </w:r>
    </w:p>
    <w:p>
      <w:r>
        <w:t xml:space="preserve"> </w:t>
      </w:r>
    </w:p>
    <w:p>
      <w:r>
        <w:t xml:space="preserve"> </w:t>
      </w:r>
    </w:p>
    <w:p>
      <w:r>
        <w:t xml:space="preserve"> </w:t>
      </w:r>
    </w:p>
    <w:p>
      <w:r>
        <w:t xml:space="preserve"> </w:t>
      </w:r>
    </w:p>
    <w:p>
      <w:r>
        <w:t>4、  点击上图的下一步，接下来如果报错的话。修改Testlink 目录下的config.inc.php文件。</w:t>
      </w:r>
    </w:p>
    <w:p>
      <w:r>
        <w:t>（1）$tlCfg-&gt;log_path = '/var/testlink/logs/';</w:t>
      </w:r>
    </w:p>
    <w:p>
      <w:r>
        <w:t>替换为 $tlCfg-&gt;log_path = TL_ABS_PATH . 'logs' . DIRECTORY_SEPARATOR ;</w:t>
      </w:r>
    </w:p>
    <w:p>
      <w:r>
        <w:t>（2）$g_repositoryPath = '/var/testlink/upload_area/';</w:t>
      </w:r>
    </w:p>
    <w:p>
      <w:r>
        <w:t>替换为 $g_repositoryPath = TL_ABS_PATH . "upload_area" . DIRECTORY_SEPARATOR;</w:t>
      </w:r>
    </w:p>
    <w:p>
      <w:r>
        <w:t xml:space="preserve"> </w:t>
      </w:r>
    </w:p>
    <w:p>
      <w:r>
        <w:t>5、  修改完成后刷新，点击下一步。</w:t>
      </w:r>
    </w:p>
    <w:p>
      <w:r>
        <w:t>6、  如下图，输入数据库管理员和访问testlink数据库的账号密码，没有另外设置的话，统一用管理员账号就行了账户： root 密码：之前设置的密码</w:t>
      </w:r>
    </w:p>
    <w:p>
      <w:r>
        <w:t xml:space="preserve"> </w:t>
      </w:r>
    </w:p>
    <w:p>
      <w:r>
        <w:t xml:space="preserve"> </w:t>
      </w:r>
    </w:p>
    <w:p>
      <w:r>
        <w:t>7、  然后点击 Process TestLink 按钮，开始安装。安装成功后如下图所示。</w:t>
      </w:r>
    </w:p>
    <w:p>
      <w:r>
        <w:t xml:space="preserve"> </w:t>
      </w:r>
    </w:p>
    <w:p>
      <w:r>
        <w:t>8、  点击上面红色字体 TestLink可以直接访问，</w:t>
      </w:r>
    </w:p>
    <w:p>
      <w:r>
        <w:t>或者在浏览器中输入http://127.0.0.1/testlink（修改了端口号的话就加上你的端口号，例如http://127.0.0.1:81/testlink,其中，testlink是第一步你修改的名称，没修改的话直接就是，例如testlink-1.9.16），默认账户和密码都是 admin</w:t>
      </w:r>
    </w:p>
    <w:p>
      <w:r>
        <w:t xml:space="preserve"> </w:t>
      </w:r>
    </w:p>
    <w:p>
      <w:r>
        <w:t xml:space="preserve"> </w:t>
      </w:r>
    </w:p>
    <w:p>
      <w:r>
        <w:t>9、  登录后如下图所示操作，再输入EMAIL，然后保存，文字就会显示简体中文。</w:t>
      </w:r>
    </w:p>
    <w:p>
      <w:r>
        <w:t xml:space="preserve"> </w:t>
      </w:r>
    </w:p>
    <w:p/>
    <w:p>
      <w:r>
        <w:t xml:space="preserve"> </w:t>
      </w:r>
    </w:p>
    <w:p>
      <w:r>
        <w:t>10、      第一次使用需要创建测试项目。</w:t>
      </w:r>
    </w:p>
    <w:p>
      <w:r>
        <w:t xml:space="preserve"> </w:t>
      </w:r>
    </w:p>
    <w:p>
      <w:r>
        <w:t xml:space="preserve"> </w:t>
      </w:r>
    </w:p>
    <w:p>
      <w:r>
        <w:t>11、      创建完毕后就可以开始使用了。</w:t>
      </w:r>
    </w:p>
    <w:p>
      <w:r>
        <w:t xml:space="preserve"> </w:t>
      </w:r>
    </w:p>
    <w:p>
      <w:r>
        <w:t xml:space="preserve"> </w:t>
      </w:r>
    </w:p>
    <w:p>
      <w:r>
        <w:drawing>
          <wp:inline xmlns:a="http://schemas.openxmlformats.org/drawingml/2006/main" xmlns:pic="http://schemas.openxmlformats.org/drawingml/2006/picture">
            <wp:extent cx="4791075" cy="151447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15144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57950" cy="41529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41529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57950" cy="4190999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419099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00800" cy="2543175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5431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15240000" cy="360045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0" cy="36004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15240000" cy="2676525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0" cy="26765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9820275" cy="25908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820275" cy="2590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76875" cy="169545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.jp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16954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15211425" cy="310515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.jp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211425" cy="31051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7096125" cy="600075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.jp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096125" cy="60007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7067550" cy="2524125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.jp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067550" cy="25241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7029450" cy="2305050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.jp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7029450" cy="23050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7029450" cy="5067300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.jp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7029450" cy="50673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7058025" cy="4181475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.jp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7058025" cy="41814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15230475" cy="6648450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.jp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5230475" cy="66484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15240000" cy="3590925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.jp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0" cy="35909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7724774" cy="3209925"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.jp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7724774" cy="32099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15230475" cy="7324724"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.jp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5230475" cy="732472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15240000" cy="5267325"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.jp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0" cy="5267325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Relationship Id="rId14" Type="http://schemas.openxmlformats.org/officeDocument/2006/relationships/image" Target="media/image6.jpg"/><Relationship Id="rId15" Type="http://schemas.openxmlformats.org/officeDocument/2006/relationships/image" Target="media/image7.jpg"/><Relationship Id="rId16" Type="http://schemas.openxmlformats.org/officeDocument/2006/relationships/image" Target="media/image8.jpg"/><Relationship Id="rId17" Type="http://schemas.openxmlformats.org/officeDocument/2006/relationships/image" Target="media/image9.jpg"/><Relationship Id="rId18" Type="http://schemas.openxmlformats.org/officeDocument/2006/relationships/image" Target="media/image10.jpg"/><Relationship Id="rId19" Type="http://schemas.openxmlformats.org/officeDocument/2006/relationships/image" Target="media/image11.jpg"/><Relationship Id="rId20" Type="http://schemas.openxmlformats.org/officeDocument/2006/relationships/image" Target="media/image12.jpg"/><Relationship Id="rId21" Type="http://schemas.openxmlformats.org/officeDocument/2006/relationships/image" Target="media/image13.jpg"/><Relationship Id="rId22" Type="http://schemas.openxmlformats.org/officeDocument/2006/relationships/image" Target="media/image14.jpg"/><Relationship Id="rId23" Type="http://schemas.openxmlformats.org/officeDocument/2006/relationships/image" Target="media/image15.jpg"/><Relationship Id="rId24" Type="http://schemas.openxmlformats.org/officeDocument/2006/relationships/image" Target="media/image16.jpg"/><Relationship Id="rId25" Type="http://schemas.openxmlformats.org/officeDocument/2006/relationships/image" Target="media/image17.jpg"/><Relationship Id="rId26" Type="http://schemas.openxmlformats.org/officeDocument/2006/relationships/image" Target="media/image18.jpg"/><Relationship Id="rId27" Type="http://schemas.openxmlformats.org/officeDocument/2006/relationships/image" Target="media/image19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