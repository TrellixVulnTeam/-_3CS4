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Python+Selenium笔记（四）：unittest的Test Suite（测试套件）</w:t>
      </w:r>
    </w:p>
    <w:p>
      <w:r>
        <w:t xml:space="preserve"> </w:t>
      </w:r>
    </w:p>
    <w:p>
      <w:r>
        <w:t>（一） Test Suite测试套件</w:t>
      </w:r>
    </w:p>
    <w:p>
      <w:r>
        <w:t>一个测试套件是多个测试或测试用例的集合，是针对被测程序的对应的功能和模块创建的一组测试，一个测试套件内的测试用例将一起执行。</w:t>
      </w:r>
    </w:p>
    <w:p>
      <w:r>
        <w:t>应用unittest的TestSuites特性，可以将不同的测试组成一个逻辑组，然后设置统一的测试套件，并通过一个命令来执行测试。这都是通过TestSuites、TestLoader和TestRunn类来实现的。</w:t>
      </w:r>
    </w:p>
    <w:p>
      <w:r>
        <w:t>（二） 类级别的setUp()方法和tearDown()方法</w:t>
      </w:r>
    </w:p>
    <w:p>
      <w:r>
        <w:t>使用setUpClass()方法和tearDownClass()方法及@classmethod标识来实现各个测试方法共享初始化数据。具体看下面的代码。</w:t>
      </w:r>
    </w:p>
    <w:p>
      <w:r>
        <w:t>（三） searchtest.py</w:t>
      </w:r>
    </w:p>
    <w:p>
      <w:r>
        <w:t>import unittest</w:t>
      </w:r>
    </w:p>
    <w:p>
      <w:r>
        <w:t>from selenium import webdriver</w:t>
      </w:r>
    </w:p>
    <w:p>
      <w:r>
        <w:t>from selenium.webdriver.common.action_chains import ActionChainsimport time</w:t>
      </w:r>
    </w:p>
    <w:p>
      <w:r>
        <w:t>（六） 其他说明</w:t>
      </w:r>
    </w:p>
    <w:p>
      <w:r>
        <w:t>#另外一个文件在上一篇中已经说明</w:t>
      </w:r>
    </w:p>
    <w:p>
      <w:r>
        <w:t>要完全使用上面的代码，需要创建一个文件menu.txt，输入以下数据：</w:t>
      </w:r>
    </w:p>
    <w:p>
      <w:r>
        <w:t xml:space="preserve"> </w:t>
      </w:r>
    </w:p>
    <w:p>
      <w:r>
        <w:t xml:space="preserve"> </w:t>
      </w:r>
    </w:p>
    <w:p>
      <w:r>
        <w:t>（七） 运行smoketests.py</w:t>
      </w:r>
    </w:p>
    <w:p>
      <w:r>
        <w:t xml:space="preserve"> </w:t>
      </w:r>
    </w:p>
    <w:p>
      <w:r>
        <w:t xml:space="preserve"> </w:t>
      </w:r>
    </w:p>
    <w:p>
      <w:r>
        <w:t>class SearchTest(unittest.TestCase):</w:t>
        <w:br/>
        <w:t xml:space="preserve">    '''通过setUpClass()和@classmethod标识,实现</w:t>
        <w:br/>
        <w:t xml:space="preserve">     在类级别初始化数据，所有测试方法共享这些初始化数据.</w:t>
        <w:br/>
        <w:t xml:space="preserve">     不使用这个的话，每个测试方法都会单独创建一个实例'''</w:t>
        <w:br/>
        <w:t xml:space="preserve">    @classmethod</w:t>
        <w:br/>
        <w:t xml:space="preserve">    def setUpClass(cls):</w:t>
        <w:br/>
        <w:t xml:space="preserve">        cls.driver = webdriver.Firefox()</w:t>
        <w:br/>
        <w:t xml:space="preserve">        cls.driver.implicitly_wait(10)</w:t>
        <w:br/>
        <w:t xml:space="preserve">        cls.driver.maximize_window()</w:t>
        <w:br/>
        <w:t xml:space="preserve">        cls.driver.get("https://www.cnblogs.com/")</w:t>
        <w:br/>
        <w:t xml:space="preserve">    def test_search_by_category(self):</w:t>
        <w:br/>
        <w:t xml:space="preserve">        #读取category.txt文件，返回一个字典</w:t>
        <w:br/>
        <w:t xml:space="preserve">        with open('data/category.txt', encoding='UTF-8') as category_file:</w:t>
        <w:br/>
        <w:t xml:space="preserve">            category_dict = dict()</w:t>
        <w:br/>
        <w:t xml:space="preserve">            category_data = category_file.readline().strip().split(',')</w:t>
        <w:br/>
        <w:t xml:space="preserve">            the_class = category_data.pop(0)</w:t>
        <w:br/>
        <w:t xml:space="preserve">            category_dict[the_class] = category_data</w:t>
        <w:br/>
        <w:t xml:space="preserve">        #定位首页网站分类中的编程语言</w:t>
        <w:br/>
        <w:t xml:space="preserve">        self.search_class = self.driver.find_element_by_xpath('//li/a[@href="/cate/2/"]')</w:t>
        <w:br/>
        <w:t xml:space="preserve">        #光标悬停在“编程语言”上</w:t>
        <w:br/>
        <w:t xml:space="preserve">        ActionChains(self.driver).move_to_element(self.search_class).perform()</w:t>
        <w:br/>
        <w:t xml:space="preserve">        # 以列表形式返回编程语言下的所有小类</w:t>
        <w:br/>
        <w:t xml:space="preserve">        self.search_small = self.driver.find_elements_by_xpath(</w:t>
        <w:br/>
        <w:t xml:space="preserve">            '//div[@id="cate_content_block_2"]/div[@class="cate_content_block"]/ul/li')</w:t>
        <w:br/>
        <w:t xml:space="preserve">        #休眠3秒</w:t>
        <w:br/>
        <w:t xml:space="preserve">        time.sleep(3)</w:t>
        <w:br/>
        <w:t xml:space="preserve">        small_cate = []</w:t>
        <w:br/>
        <w:t xml:space="preserve">        for s in self.search_small:</w:t>
        <w:br/>
        <w:t xml:space="preserve">            #去掉小类最后面的（0），并添加到列表small_cate中</w:t>
        <w:br/>
        <w:t xml:space="preserve">            small = str(s.text).split('(')</w:t>
        <w:br/>
        <w:t xml:space="preserve">            small_cate.append(small[0])</w:t>
        <w:br/>
        <w:t xml:space="preserve">        #检查表达式是否为true（此处检查编程语言下的小类是否与预期结果一致）</w:t>
        <w:br/>
        <w:t xml:space="preserve">        self.assertTrue(small_cate == category_dict["编程语言"])</w:t>
        <w:br/>
        <w:t xml:space="preserve">        # self.assertEqual(small_cate,category_dict["编程语言"])</w:t>
        <w:br/>
        <w:t xml:space="preserve">    def test_search_by_look(self):</w:t>
        <w:br/>
        <w:t xml:space="preserve">        self.seach_class = self.driver.find_element_by_xpath('//li/a[@href="/cate/2/"]')</w:t>
        <w:br/>
        <w:t xml:space="preserve">        #定位编程语言下的小类Python</w:t>
        <w:br/>
        <w:t xml:space="preserve">        self.seach_small =self.driver.find_element_by_xpath('//li/a[@href="/cate/python/"]')</w:t>
        <w:br/>
        <w:t xml:space="preserve">        ActionChains(self.driver).move_to_element(self.seach_class).perform()</w:t>
        <w:br/>
        <w:t xml:space="preserve">        self.seach_small.click()</w:t>
        <w:br/>
        <w:t xml:space="preserve">        #检查打开的网页标题是不是 Python - 网站分类 - 博客园</w:t>
        <w:br/>
        <w:t xml:space="preserve">        # assert "Python - 网站分类 - 博客园" in self.driver.title</w:t>
        <w:br/>
        <w:t xml:space="preserve">        self.assertEqual(self.driver.title,"Python - 网站分类 - 博客园" )</w:t>
        <w:br/>
        <w:t xml:space="preserve">    '''通过tearDownClass()和@classmethod标识,实现</w:t>
        <w:br/>
        <w:t xml:space="preserve">     在类级别初始化数据，所有测试方法共享这些初始化数据'''</w:t>
        <w:br/>
        <w:t xml:space="preserve">    @classmethod</w:t>
        <w:br/>
        <w:t xml:space="preserve">    def tearDownClass(cls):</w:t>
        <w:br/>
        <w:t xml:space="preserve">        cls.driver.quit()</w:t>
        <w:br/>
        <w:t>#加上下面2句，可以通过命令行运行测试，不加的话不影响通过IDE运行测试</w:t>
        <w:br/>
        <w:t>if __name__ == '__main__':</w:t>
        <w:br/>
        <w:t xml:space="preserve">    #加verbosity=2参数，在命令行中显示具体的测试方法</w:t>
        <w:br/>
        <w:t xml:space="preserve">    unittest.main(verbosity=2)</w:t>
      </w:r>
    </w:p>
    <w:p>
      <w:r>
        <w:t>（四） homepagetest.py</w:t>
      </w:r>
    </w:p>
    <w:p>
      <w:r>
        <w:t>import  unittest</w:t>
        <w:br/>
        <w:t>from selenium import  webdriver</w:t>
        <w:br/>
        <w:t>from selenium.common.exceptions import NoSuchElementException</w:t>
        <w:br/>
        <w:t>from selenium.webdriver.common.by import By</w:t>
        <w:br/>
        <w:t>class HomePageTest(unittest.TestCase):</w:t>
        <w:br/>
        <w:t xml:space="preserve">    '''通过setUpClass()和@classmethod标识,实现</w:t>
        <w:br/>
        <w:t xml:space="preserve">     在类级别初始化数据，所有测试方法共享这些初始化数据.</w:t>
        <w:br/>
        <w:t xml:space="preserve">     不使用这个的话，每个测试方法都会单独创建一个实例'''</w:t>
        <w:br/>
        <w:t xml:space="preserve">    @classmethod</w:t>
        <w:br/>
        <w:t xml:space="preserve">    def setUpClass(cls):</w:t>
        <w:br/>
        <w:t xml:space="preserve">        cls.driver = webdriver.Firefox()</w:t>
        <w:br/>
        <w:t xml:space="preserve">        cls.driver.implicitly_wait(10)</w:t>
        <w:br/>
        <w:t xml:space="preserve">        cls.driver.maximize_window()</w:t>
        <w:br/>
        <w:t xml:space="preserve">        cls.driver.get("https://www.cnblogs.com/")</w:t>
        <w:br/>
        <w:t xml:space="preserve">    def test_search_field(self):</w:t>
        <w:br/>
        <w:t xml:space="preserve">        #通过by,检查博客园首页有没有搜索框,is_element_present()是自定义的方法</w:t>
        <w:br/>
        <w:t xml:space="preserve">        self.assertTrue(self.is_element_present(By.ID,"zzk_q"))</w:t>
        <w:br/>
        <w:t xml:space="preserve">    def test_search_btn(self):</w:t>
        <w:br/>
        <w:t xml:space="preserve">        # 通过by,检查博客园首页有没有找找看按钮</w:t>
        <w:br/>
        <w:t xml:space="preserve">        self.assertTrue(self.is_element_present(By.CLASS_NAME,"search_btn"))</w:t>
        <w:br/>
        <w:t xml:space="preserve">    def test_menu(self):</w:t>
        <w:br/>
        <w:t xml:space="preserve">        #该方法检查博客园首页菜单栏信息是否与预期一致</w:t>
        <w:br/>
        <w:t xml:space="preserve">        #读取menu.txt文件数据</w:t>
        <w:br/>
        <w:t xml:space="preserve">        with open('data/menu.txt',encoding='UTF-8') as menu_file:</w:t>
        <w:br/>
        <w:t xml:space="preserve">            menu_data = menu_file.readline().strip().split(',')</w:t>
        <w:br/>
        <w:t xml:space="preserve">        #以列表形式返回博客园首页菜单栏信息</w:t>
        <w:br/>
        <w:t xml:space="preserve">        self.check_menu = self.driver.find_elements_by_xpath('//div[@id="nav_menu"]/a')</w:t>
        <w:br/>
        <w:t xml:space="preserve">        the_menu = []</w:t>
        <w:br/>
        <w:t xml:space="preserve">        for c in self.check_menu:</w:t>
        <w:br/>
        <w:t xml:space="preserve">            #将博客园首页的菜单名称和URL添加到列表the_menu</w:t>
        <w:br/>
        <w:t xml:space="preserve">            the_menu.append(c.text + c.get_attribute('href'))</w:t>
        <w:br/>
        <w:t xml:space="preserve">        #检查2个列表是否一致（检查博客园首页的菜单名称及URL是否和预期一致）</w:t>
        <w:br/>
        <w:t xml:space="preserve">        self.assertListEqual(the_menu,menu_data)</w:t>
        <w:br/>
        <w:t xml:space="preserve">    def is_element_present(self,how,what):</w:t>
        <w:br/>
        <w:t xml:space="preserve">        #找到元素，返回True,否则返回False</w:t>
        <w:br/>
        <w:t xml:space="preserve">        try:</w:t>
        <w:br/>
        <w:t xml:space="preserve">            self.driver.find_element(by=how,value = what)</w:t>
        <w:br/>
        <w:t xml:space="preserve">        except NoSuchElementException as e:</w:t>
        <w:br/>
        <w:t xml:space="preserve">            return False</w:t>
        <w:br/>
        <w:t xml:space="preserve">        return True</w:t>
        <w:br/>
        <w:t xml:space="preserve">    @classmethod</w:t>
        <w:br/>
        <w:t xml:space="preserve">    def tearDownClass(cls):</w:t>
        <w:br/>
        <w:t xml:space="preserve">        cls.driver.quit()</w:t>
        <w:br/>
        <w:t># 加上下面2句，可以通过命令行运行测试，不加的话不影响通过IDE运行测试</w:t>
        <w:br/>
        <w:t>if __name__ == '__main__':</w:t>
        <w:br/>
        <w:t xml:space="preserve">    # 加verbosity=2参数，在命令行中显示具体的测试方法</w:t>
        <w:br/>
        <w:t xml:space="preserve">    unittest.main(verbosity=2)</w:t>
      </w:r>
    </w:p>
    <w:p>
      <w:r>
        <w:t>（五） smoketests.py （测试套件）</w:t>
      </w:r>
    </w:p>
    <w:p>
      <w:r>
        <w:t>import unittest</w:t>
        <w:br/>
        <w:t>from searchtest import SearchTest</w:t>
        <w:br/>
        <w:t>from homepagetest import HomePageTest</w:t>
        <w:br/>
        <w:t>#获取SearchTest类 和 HomePageTest类中的所有测试方法</w:t>
        <w:br/>
        <w:t>search_test = unittest.TestLoader().loadTestsFromTestCase(SearchTest)</w:t>
        <w:br/>
        <w:t>home_page_test = unittest.TestLoader().loadTestsFromTestCase(HomePageTest)</w:t>
        <w:br/>
        <w:t>#创建一个包括SearchTest和HomePageTest的测试套件</w:t>
        <w:br/>
        <w:t>smoke_tests = unittest.TestSuite([home_page_test,search_test])</w:t>
        <w:br/>
        <w:t>#运行测试套件</w:t>
        <w:br/>
        <w:t>unittest.TextTestRunner(verbosity=2).run(smoke_tests)</w:t>
      </w:r>
    </w:p>
    <w:p>
      <w:r>
        <w:t>园子https://home.cnblogs.com/,新闻https://news.cnblogs.com/,博问https://q.cnblogs.com/,闪存https://ing.cnblogs.com/,小组https://group.cnblogs.com/,收藏https://wz.cnblogs.com/,招聘https://job.cnblogs.com/,班级https://edu.cnblogs.com/,找找看http://zzk.cnblogs.com/</w:t>
      </w:r>
    </w:p>
    <w:p>
      <w:r>
        <w:drawing>
          <wp:inline xmlns:a="http://schemas.openxmlformats.org/drawingml/2006/main" xmlns:pic="http://schemas.openxmlformats.org/drawingml/2006/picture">
            <wp:extent cx="143637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4316075" cy="25050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6075" cy="2505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