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Python笔记（三）：构建发布模块</w:t>
      </w:r>
    </w:p>
    <w:p>
      <w:r>
        <w:t xml:space="preserve"> </w:t>
      </w:r>
    </w:p>
    <w:p>
      <w:r>
        <w:t>（一）     准备工作</w:t>
      </w:r>
    </w:p>
    <w:p>
      <w:r>
        <w:t>例如：我创建一个处理列表数据的模块DisposeList.py，代码如下</w:t>
      </w:r>
    </w:p>
    <w:p>
      <w:r>
        <w:t>#创建一个用来处理列表的函数</w:t>
        <w:br/>
        <w:t>def print_li(the_list):</w:t>
        <w:br/>
        <w:t xml:space="preserve">    for ue in the_list:</w:t>
        <w:br/>
        <w:t xml:space="preserve">        #判断数据类型是不是列表</w:t>
        <w:br/>
        <w:t xml:space="preserve">        if isinstance(ue, list):</w:t>
        <w:br/>
        <w:t xml:space="preserve">            print_li(ue)</w:t>
        <w:br/>
        <w:t xml:space="preserve">        else:</w:t>
        <w:br/>
        <w:t xml:space="preserve">            print(ue)</w:t>
      </w:r>
    </w:p>
    <w:p>
      <w:r>
        <w:t>创建一个setup.py的模块，代码如下：</w:t>
      </w:r>
    </w:p>
    <w:p>
      <w:r>
        <w:t>创建一个文件夹DisposeList，将上面2个模块复制到该文件夹下，好了，前期工作完成。</w:t>
      </w:r>
    </w:p>
    <w:p>
      <w:r>
        <w:t xml:space="preserve"> </w:t>
      </w:r>
    </w:p>
    <w:p>
      <w:r>
        <w:t>（二）      Cmd中输入python setup.py sdist 发布模块（不是直接在文件夹下打开命令窗口的话，加上setup.py的路径）。发布成功后，你可以将你的模块共享给别人。</w:t>
      </w:r>
    </w:p>
    <w:p>
      <w:r>
        <w:t>（三）      Cmd输入 sudo python setup.py install 将模块安装到Python本地副本中（..\Python36\Lib\site-packages，添加到这个目录下）。</w:t>
      </w:r>
    </w:p>
    <w:p>
      <w:r>
        <w:t xml:space="preserve"> </w:t>
      </w:r>
    </w:p>
    <w:p>
      <w:r>
        <w:t xml:space="preserve"> </w:t>
      </w:r>
    </w:p>
    <w:p>
      <w:r>
        <w:t>安装成功后可以使用import导入</w:t>
      </w:r>
    </w:p>
    <w:p>
      <w:r>
        <w:t xml:space="preserve"> </w:t>
      </w:r>
    </w:p>
    <w:p/>
    <w:p>
      <w:r>
        <w:t xml:space="preserve"> </w:t>
      </w:r>
    </w:p>
    <w:p>
      <w:r>
        <w:t>不能导入的，如下图所示，将python.exe换成你自己安装目录下的。</w:t>
      </w:r>
    </w:p>
    <w:p/>
    <w:p>
      <w:r>
        <w:t xml:space="preserve"> </w:t>
      </w:r>
    </w:p>
    <w:p>
      <w:r>
        <w:t>from distutils.core import setup</w:t>
        <w:br/>
        <w:t>#从python的发布工具导入setup函数</w:t>
        <w:br/>
        <w:br/>
        <w:t>setup(</w:t>
        <w:br/>
        <w:t xml:space="preserve">    name= 'DisposeList',</w:t>
        <w:br/>
        <w:t xml:space="preserve">    version= '1.0.0',</w:t>
        <w:br/>
        <w:t xml:space="preserve">    #关联模块</w:t>
        <w:br/>
        <w:t xml:space="preserve">    py_modules =['DisposeList'],</w:t>
        <w:br/>
        <w:t xml:space="preserve">    author= 'lqh',</w:t>
        <w:br/>
        <w:t xml:space="preserve">    author_email='11@189.com',</w:t>
        <w:br/>
        <w:t xml:space="preserve">    url='1',</w:t>
        <w:br/>
        <w:t xml:space="preserve">    description= '处理列表数据'</w:t>
        <w:br/>
        <w:t>)</w:t>
      </w:r>
    </w:p>
    <w:p>
      <w:r>
        <w:drawing>
          <wp:inline xmlns:a="http://schemas.openxmlformats.org/drawingml/2006/main" xmlns:pic="http://schemas.openxmlformats.org/drawingml/2006/picture">
            <wp:extent cx="4886325" cy="32289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2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408399" cy="8394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08399" cy="8394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