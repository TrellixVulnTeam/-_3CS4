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Python网络爬虫笔记（三）：下载博客园随笔到Word文档</w:t>
      </w:r>
    </w:p>
    <w:p>
      <w:r>
        <w:t>（一）   说明</w:t>
      </w:r>
    </w:p>
    <w:p>
      <w:r>
        <w:t>在上一篇的基础上修改了下，使用lxml提取博客园随笔正文内容，并保存到Word文档中。</w:t>
      </w:r>
    </w:p>
    <w:p>
      <w:r>
        <w:t>操作Word文档会用到下面的模块：</w:t>
      </w:r>
    </w:p>
    <w:p>
      <w:r>
        <w:t>pip install python-docx</w:t>
      </w:r>
    </w:p>
    <w:p>
      <w:r>
        <w:t>修改的代码（主要是在link_crawler()的while循环中增加了下面这段）</w:t>
      </w:r>
    </w:p>
    <w:p>
      <w:r>
        <w:t>（二）   完整代码（delayed.py的代码就不贴出来了，和上一篇一样）</w:t>
      </w:r>
    </w:p>
    <w:p>
      <w:r>
        <w:t>限速最好设置大一些 ，下面这句，以秒为单位。</w:t>
      </w:r>
    </w:p>
    <w:p>
      <w:r>
        <w:t>（三）结果</w:t>
      </w:r>
    </w:p>
    <w:p/>
    <w:p/>
    <w:p/>
    <w:p>
      <w:r>
        <w:t xml:space="preserve"> </w:t>
      </w:r>
    </w:p>
    <w:p>
      <w:r>
        <w:t>（四）存在的问题</w:t>
      </w:r>
    </w:p>
    <w:p>
      <w:r>
        <w:t xml:space="preserve"> （1）代码部分是添加到正文内容后面的。（使用过博客园插入代码功能的随笔，排版会不一致）</w:t>
      </w:r>
    </w:p>
    <w:p>
      <w:r>
        <w:t>（2）图片是直接插入到代码部分后面的。（随笔有插入图片的，排版会不一致）</w:t>
      </w:r>
    </w:p>
    <w:p>
      <w:r>
        <w:t xml:space="preserve"> 1         tree = lxml.html.fromstring(html) #解析HTML为统一的格式</w:t>
        <w:br/>
        <w:t xml:space="preserve"> 2         title = tree.xpath('//a[@id="cb_post_title_url"]') #获取标题</w:t>
        <w:br/>
        <w:t xml:space="preserve"> 3         the_file = tree.xpath('//div[@id="cnblogs_post_body"]/p') #获取正文内容</w:t>
        <w:br/>
        <w:t xml:space="preserve"> 4         pre = tree.xpath('//pre') #获取随笔代码部分（使用博客园自带插入代码功能插入的）</w:t>
        <w:br/>
        <w:t xml:space="preserve"> 5         img = tree.xpath('//div[@id="cnblogs_post_body"]/p/img/@src') #获取图片</w:t>
        <w:br/>
        <w:t xml:space="preserve"> 6         #修改工作目录</w:t>
        <w:br/>
        <w:t xml:space="preserve"> 7         os.chdir('F:\Python\worm\博客园文件')</w:t>
        <w:br/>
        <w:t xml:space="preserve"> 8         #创建一个空白新的Word文档</w:t>
        <w:br/>
        <w:t xml:space="preserve"> 9         doc = docx.Document()</w:t>
        <w:br/>
        <w:t>10         #添加标题</w:t>
        <w:br/>
        <w:t>11         doc.add_heading(title[0].text_content(), 0)</w:t>
        <w:br/>
        <w:t>12         for i in the_file:</w:t>
        <w:br/>
        <w:t>13             #将每一段的内容添加到Word文档（p标签的内容）</w:t>
        <w:br/>
        <w:t>14             doc.add_paragraph(i.text_content())</w:t>
        <w:br/>
        <w:t>15         # 将代码部分添加到文档中</w:t>
        <w:br/>
        <w:t>16         for p in pre:</w:t>
        <w:br/>
        <w:t>17             doc.add_paragraph(p.text_content())</w:t>
        <w:br/>
        <w:t>18         #将图片添加到Word文档中</w:t>
        <w:br/>
        <w:t>19         for i in img:</w:t>
        <w:br/>
        <w:t>20             ure.urlretrieve(i, '0.jpg')</w:t>
        <w:br/>
        <w:t>21             doc.add_picture('0.jpg')</w:t>
        <w:br/>
        <w:t>22         #截取标题的前8位作为Word文件名</w:t>
        <w:br/>
        <w:t>23         filename = title[0].text_content()[:8] + '.docx'</w:t>
        <w:br/>
        <w:t>24         #保存Word文档</w:t>
        <w:br/>
        <w:t>25         #如果文件名已经存在，将文件名设置为title[0].text_content()[:8]+ str(x).docx，否则将文件名设置为filename</w:t>
        <w:br/>
        <w:t>26         if str(filename) in os.listdir('F:\Python\worm\博客园文件'):</w:t>
        <w:br/>
        <w:t>27             doc.save(title[0].text_content()[:8] + str(x) + '.docx')</w:t>
        <w:br/>
        <w:t>28             x += 1</w:t>
        <w:br/>
        <w:t>29         else:</w:t>
        <w:br/>
        <w:t>30             doc.save(filename)</w:t>
      </w:r>
    </w:p>
    <w:p>
      <w:r>
        <w:t>waitFor = WaitFor(2)</w:t>
      </w:r>
    </w:p>
    <w:p>
      <w:r>
        <w:t xml:space="preserve"> 1 import urllib.request as ure</w:t>
        <w:br/>
        <w:t xml:space="preserve"> 2 import re</w:t>
        <w:br/>
        <w:t xml:space="preserve"> 3 import urllib.parse</w:t>
        <w:br/>
        <w:t xml:space="preserve"> 4 from delayed import WaitFor</w:t>
        <w:br/>
        <w:t xml:space="preserve"> 5 import lxml.html</w:t>
        <w:br/>
        <w:t xml:space="preserve"> 6 import os</w:t>
        <w:br/>
        <w:t xml:space="preserve"> 7 import docx</w:t>
        <w:br/>
        <w:t xml:space="preserve"> 8 #下载网页并返回HTML(动态加载的部分下载不了)</w:t>
        <w:br/>
        <w:t xml:space="preserve"> 9 def download(url,user_agent='FireDrich',num=2):</w:t>
        <w:br/>
        <w:t>10     print('下载:'+url)</w:t>
        <w:br/>
        <w:t>11     #设置用户代理</w:t>
        <w:br/>
        <w:t>12     headers = {'user_agent':user_agent}</w:t>
        <w:br/>
        <w:t>13     request = ure.Request(url,headers=headers)</w:t>
        <w:br/>
        <w:t>14     try:</w:t>
        <w:br/>
        <w:t>15         #下载网页</w:t>
        <w:br/>
        <w:t>16         html = ure.urlopen(request).read()</w:t>
        <w:br/>
        <w:t>17     except ure.URLError as e:</w:t>
        <w:br/>
        <w:t>18         print('下载失败'+e.reason)</w:t>
        <w:br/>
        <w:t>19         html=None</w:t>
        <w:br/>
        <w:t>20         if num&gt;0:</w:t>
        <w:br/>
        <w:t>21             #遇到5XX错误时，递归调用自身重试下载，最多重复2次</w:t>
        <w:br/>
        <w:t>22             if hasattr(e,'code') and 500&lt;=e.code&lt;600:</w:t>
        <w:br/>
        <w:t>23                 return download(url,num-1)</w:t>
        <w:br/>
        <w:t>24     return html</w:t>
        <w:br/>
        <w:t>25 #seed_url传入一个url，例如https://www.cnblogs.com/</w:t>
        <w:br/>
        <w:t>26 #link_regex传入一个正则表达式</w:t>
        <w:br/>
        <w:t>27 #函数功能：提取和link_regex匹配的所有网页链接并下载</w:t>
        <w:br/>
        <w:t>28 def link_crawler(seed_url, link_regex):</w:t>
        <w:br/>
        <w:t>29     html = download(seed_url)</w:t>
        <w:br/>
        <w:t>30     crawl_queue = []</w:t>
        <w:br/>
        <w:t>31     #迭代get_links（）返回的列表，将匹配正则表达式link_regex的链接添加到列表中</w:t>
        <w:br/>
        <w:t>32     for link in get_links(html):</w:t>
        <w:br/>
        <w:t>33         if re.match(link_regex, link):</w:t>
        <w:br/>
        <w:t>34             #拼接https://www.cnblogs.com/ 和 /cate/...</w:t>
        <w:br/>
        <w:t>35             link = urllib.parse.urljoin(seed_url, link)</w:t>
        <w:br/>
        <w:t>36             #不在列表中才添加</w:t>
        <w:br/>
        <w:t>37             if link not in crawl_queue:</w:t>
        <w:br/>
        <w:t>38                 crawl_queue.append(link)</w:t>
        <w:br/>
        <w:t>39     x = 0</w:t>
        <w:br/>
        <w:t>40     #调用WaitFor的wait（）函数，下载限速，间隔小于2秒则等待,直到间隔等于2秒才继续下载（大于5秒则直接继续下载）</w:t>
        <w:br/>
        <w:t>41     waitFor = WaitFor(2)</w:t>
        <w:br/>
        <w:t>42     #下载crawl_queue中的所有网页</w:t>
        <w:br/>
        <w:t>43     while crawl_queue:</w:t>
        <w:br/>
        <w:t>44         #删除列表末尾的数据</w:t>
        <w:br/>
        <w:t>45         url = crawl_queue.pop()</w:t>
        <w:br/>
        <w:t>46         waitFor.wait(url)</w:t>
        <w:br/>
        <w:t>47         html = download(url)</w:t>
        <w:br/>
        <w:t>48         tree = lxml.html.fromstring(html) #解析HTML为统一的格式</w:t>
        <w:br/>
        <w:t>49         title = tree.xpath('//a[@id="cb_post_title_url"]') #获取标题</w:t>
        <w:br/>
        <w:t>50         the_file = tree.xpath('//div[@id="cnblogs_post_body"]/p') #获取正文内容</w:t>
        <w:br/>
        <w:t>51         pre = tree.xpath('//pre') #获取随笔代码部分（使用博客园自带插入代码功能插入的）</w:t>
        <w:br/>
        <w:t>52         img = tree.xpath('//div[@id="cnblogs_post_body"]/p/img/@src') #获取图片</w:t>
        <w:br/>
        <w:t>53         #修改工作目录</w:t>
        <w:br/>
        <w:t>54         os.chdir('F:\Python\worm\博客园文件')</w:t>
        <w:br/>
        <w:t>55         #创建一个空白新的Word文档</w:t>
        <w:br/>
        <w:t>56         doc = docx.Document()</w:t>
        <w:br/>
        <w:t>57         #添加标题</w:t>
        <w:br/>
        <w:t>58         doc.add_heading(title[0].text_content(), 0)</w:t>
        <w:br/>
        <w:t>59         for i in the_file:</w:t>
        <w:br/>
        <w:t>60             #将每一段的内容添加到Word文档（p标签的内容）</w:t>
        <w:br/>
        <w:t>61             doc.add_paragraph(i.text_content())</w:t>
        <w:br/>
        <w:t>62         # 将代码部分添加到文档中</w:t>
        <w:br/>
        <w:t>63         for p in pre:</w:t>
        <w:br/>
        <w:t>64             doc.add_paragraph(p.text_content())</w:t>
        <w:br/>
        <w:t>65         #将图片添加到Word文档中</w:t>
        <w:br/>
        <w:t>66         for i in img:</w:t>
        <w:br/>
        <w:t>67             ure.urlretrieve(i, '0.jpg')</w:t>
        <w:br/>
        <w:t>68             doc.add_picture('0.jpg')</w:t>
        <w:br/>
        <w:t>69         #截取标题的前8位作为Word文件名</w:t>
        <w:br/>
        <w:t>70         filename = title[0].text_content()[:8] + '.docx'</w:t>
        <w:br/>
        <w:t>71         #保存Word文档</w:t>
        <w:br/>
        <w:t>72         #如果文件名已经存在，将文件名设置为title[0].text_content()[:8]+ str(x).docx，否则将文件名设置为filename</w:t>
        <w:br/>
        <w:t>73         if str(filename) in os.listdir('F:\Python\worm\博客园文件'):</w:t>
        <w:br/>
        <w:t>74             doc.save(title[0].text_content()[:8] + str(x) + '.docx')</w:t>
        <w:br/>
        <w:t>75             x += 1</w:t>
        <w:br/>
        <w:t>76         else:</w:t>
        <w:br/>
        <w:t>77             doc.save(filename)</w:t>
        <w:br/>
        <w:t>78 #传入html对象，以列表形式返回所有链接</w:t>
        <w:br/>
        <w:t>79 def get_links(html):</w:t>
        <w:br/>
        <w:t>80     #使用正则表达式提取html中所有网页链接</w:t>
        <w:br/>
        <w:t>81     webpage_regex = re.compile('&lt;a[^&gt;]+href=["\'](.*?)["\']',re.IGNORECASE)</w:t>
        <w:br/>
        <w:t>82     html = html.decode('utf-8')</w:t>
        <w:br/>
        <w:t>83     # 以列表形式返回所有网页链接</w:t>
        <w:br/>
        <w:t>84     return webpage_regex.findall(html)</w:t>
        <w:br/>
        <w:t xml:space="preserve">85 </w:t>
        <w:br/>
        <w:t>86 link_crawler('https://www.cnblogs.com/cate/python/','.*/www.cnblogs.com/.*?\.html$')</w:t>
      </w:r>
    </w:p>
    <w:p>
      <w:r>
        <w:drawing>
          <wp:inline xmlns:a="http://schemas.openxmlformats.org/drawingml/2006/main" xmlns:pic="http://schemas.openxmlformats.org/drawingml/2006/picture">
            <wp:extent cx="10871200" cy="679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1200" cy="679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023100" cy="3213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321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442700" cy="664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0" cy="664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