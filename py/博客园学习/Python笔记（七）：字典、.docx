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Python笔记（七）：字典、类、属性、对象实例、继承</w:t>
      </w:r>
    </w:p>
    <w:p>
      <w:r>
        <w:t>（一）  简单说明</w:t>
      </w:r>
    </w:p>
    <w:p>
      <w:r>
        <w:t xml:space="preserve">   字典是Python的内置数据结构，将数据与键关联（例如：姓名：张三，姓名是键，张三就是数据）。例如：下面这个就是一个字典</w:t>
      </w:r>
    </w:p>
    <w:p>
      <w:r>
        <w:t>{'姓名': '张三', '出生日期': '2899-08-12', '成绩': ['3.21', '3.10', '3.01']}</w:t>
      </w:r>
    </w:p>
    <w:p>
      <w:r>
        <w:t xml:space="preserve"> </w:t>
      </w:r>
    </w:p>
    <w:p>
      <w:r>
        <w:t>创建字典、添加数据、访问字典数据的方式如下：</w:t>
      </w:r>
    </w:p>
    <w:p>
      <w:r>
        <w:t>d = {}  #直接用{}创建字典</w:t>
        <w:br/>
        <w:t>f = dict()</w:t>
        <w:br/>
        <w:t>#通过工厂函数dict()创建字典</w:t>
        <w:br/>
        <w:t>#通过下面的方式添加数据</w:t>
        <w:br/>
        <w:t>d['姓名'] = '张三'</w:t>
        <w:br/>
        <w:t>d['出生日期'] = '2899-08-12'</w:t>
        <w:br/>
        <w:t>d['成绩'] = ['3.21', '3.10', '3.01', '2.45', '2.34', '2.22', '2.01']</w:t>
        <w:br/>
        <w:t>print(d)</w:t>
        <w:br/>
        <w:t>#通过键访问字典的数据</w:t>
        <w:br/>
        <w:t>print(d['姓名'])</w:t>
        <w:br/>
        <w:t>print(d['出生日期'])</w:t>
        <w:br/>
        <w:t>print(d['成绩'])</w:t>
        <w:br/>
        <w:t>print(d['成绩'][2])</w:t>
      </w:r>
    </w:p>
    <w:p>
      <w:r>
        <w:t>输出如下所示：</w:t>
      </w:r>
    </w:p>
    <w:p>
      <w:r>
        <w:t xml:space="preserve"> </w:t>
      </w:r>
    </w:p>
    <w:p>
      <w:r>
        <w:t xml:space="preserve"> </w:t>
      </w:r>
    </w:p>
    <w:p>
      <w:r>
        <w:t>（二）  将列表转换为字典</w:t>
      </w:r>
    </w:p>
    <w:p>
      <w:r>
        <w:t xml:space="preserve">（1）  </w:t>
        <w:br/>
        <w:t>创建一个文件</w:t>
      </w:r>
    </w:p>
    <w:p>
      <w:r>
        <w:t>james2.txt 第一项是姓名，第二项是出生日期，后面的是成绩</w:t>
      </w:r>
    </w:p>
    <w:p>
      <w:r>
        <w:t>James Lee,2002-3-14,2-34,3:21,2.34,2.45,3.01,2:01,2:01,3:10,2-22,2-01,2.01,2:16</w:t>
      </w:r>
    </w:p>
    <w:p>
      <w:r>
        <w:t xml:space="preserve">（2）  </w:t>
        <w:br/>
        <w:t>要求</w:t>
      </w:r>
    </w:p>
    <w:p>
      <w:r>
        <w:t>在屏幕上输出下面格式的字典</w:t>
      </w:r>
    </w:p>
    <w:p>
      <w:r>
        <w:t>{'姓名': 'James Lee', '出生日期': '2002-3-14', '成绩': ['3.21', '3.10', '3.01']}</w:t>
      </w:r>
    </w:p>
    <w:p>
      <w:r>
        <w:t xml:space="preserve">（3）  </w:t>
        <w:br/>
        <w:t>主程序代码</w:t>
      </w:r>
    </w:p>
    <w:p>
      <w:r>
        <w:t xml:space="preserve"> </w:t>
      </w:r>
    </w:p>
    <w:p>
      <w:r>
        <w:t>（4）   the_dict模块代码</w:t>
      </w:r>
    </w:p>
    <w:p>
      <w:r>
        <w:t xml:space="preserve"> </w:t>
      </w:r>
    </w:p>
    <w:p>
      <w:r>
        <w:t>（三）  类、属性、对象实例</w:t>
      </w:r>
    </w:p>
    <w:p>
      <w:r>
        <w:t xml:space="preserve"> 简单的说，类和属性都是一个抽象的概念，对象实例是一个具体的“存在”。例如：</w:t>
      </w:r>
    </w:p>
    <w:p>
      <w:r>
        <w:t>类：人</w:t>
      </w:r>
    </w:p>
    <w:p>
      <w:r>
        <w:t>属性：姓名、身高、体重</w:t>
      </w:r>
    </w:p>
    <w:p>
      <w:r>
        <w:t>对象实例：张三、李四</w:t>
      </w:r>
    </w:p>
    <w:p>
      <w:r>
        <w:t>人 指一类东西，身高、姓名、体重 是这类东西都有的属性，张三、李四指的是具体的某一个人。</w:t>
      </w:r>
    </w:p>
    <w:p>
      <w:r>
        <w:t>（四）  创建类、创建对象实例</w:t>
      </w:r>
    </w:p>
    <w:p>
      <w:r>
        <w:t>说明：上面这部分是必须有的，其中 People是类名，自己自定义，__init__(self)方法控制如何初始化对象，self也是必须有的（这是一个目标标识符，标识当前对象具体是什么）</w:t>
      </w:r>
    </w:p>
    <w:p>
      <w:r>
        <w:t>举个例子：</w:t>
      </w:r>
    </w:p>
    <w:p>
      <w:r>
        <w:t>（1）   创建一个类</w:t>
      </w:r>
    </w:p>
    <w:p>
      <w:r>
        <w:t>class People:</w:t>
        <w:br/>
        <w:t xml:space="preserve">    def __init__(self,name,date=None,achievement=[]):</w:t>
      </w:r>
    </w:p>
    <w:p>
      <w:r>
        <w:t># date，achievement有缺省（默认）值</w:t>
        <w:br/>
        <w:t xml:space="preserve">        self.name = name</w:t>
        <w:br/>
        <w:t xml:space="preserve">        self.date = date</w:t>
        <w:br/>
        <w:t xml:space="preserve">        self.achievement = achievement</w:t>
      </w:r>
    </w:p>
    <w:p>
      <w:r>
        <w:t xml:space="preserve">（2）  </w:t>
        <w:br/>
        <w:t>创建对象实例</w:t>
      </w:r>
    </w:p>
    <w:p>
      <w:r>
        <w:t>#创建 name为张三的对象实例</w:t>
      </w:r>
    </w:p>
    <w:p>
      <w:r>
        <w:t>说明：使用zs = People('张三')时，会自动调用people类的 __init__（）方法，其中self = zs,name=’张三’，然后创建一个 name = ‘张三’date=None，achievement=[] 的对象实例zs</w:t>
      </w:r>
    </w:p>
    <w:p>
      <w:r>
        <w:t xml:space="preserve"> </w:t>
      </w:r>
    </w:p>
    <w:p>
      <w:r>
        <w:t>（3）   类中可以定义很多方法，不过每个方法的第一个参数都必须是self（没有设置这个参数，那么第一参数就会被当做self参数处理）。</w:t>
      </w:r>
    </w:p>
    <w:p>
      <w:r>
        <w:t>例如：</w:t>
      </w:r>
    </w:p>
    <w:p>
      <w:r>
        <w:t xml:space="preserve"> </w:t>
      </w:r>
    </w:p>
    <w:p>
      <w:r>
        <w:t>（五）  继承</w:t>
      </w:r>
    </w:p>
    <w:p>
      <w:r>
        <w:t xml:space="preserve">  可以从零开始创建一个新类，也可以继承已经创建好的类，在这个基础上新增属性、方法。</w:t>
      </w:r>
    </w:p>
    <w:p>
      <w:r>
        <w:t>继承的概念：继承父类的所有方法及属性，子类可以新增方法、属性，也可以重写父类的方法。简单的说，比如你继承了你父亲的所有能力及天赋（包括身高、体重等），然后你可以通过学习去掌握更多的能力，继承自你父亲的能力你也可以根据自己的需要去改变（比如：杰出的沟通能力，你父亲可能用在商业谈判上，你可能想用在泡妞上面）。比喻可能不太形象，请多多包涵。</w:t>
      </w:r>
    </w:p>
    <w:p>
      <w:r>
        <w:t>（1）   通过继承的方式创建一个类</w:t>
      </w:r>
    </w:p>
    <w:p>
      <w:r>
        <w:t>class PeopleList(list):</w:t>
        <w:br/>
        <w:t xml:space="preserve">    def __init__(self):</w:t>
        <w:br/>
        <w:t xml:space="preserve">        list.__init__([])</w:t>
      </w:r>
    </w:p>
    <w:p>
      <w:r>
        <w:t>PeopleList(list)新类将派生list类，list.__init__([]) 初始化所派生的类</w:t>
      </w:r>
    </w:p>
    <w:p>
      <w:r>
        <w:t xml:space="preserve">（2）  </w:t>
        <w:br/>
        <w:t>举个例子，下面这个类就能继承list的所有方法</w:t>
      </w:r>
    </w:p>
    <w:p>
      <w:r>
        <w:t xml:space="preserve"> </w:t>
      </w:r>
    </w:p>
    <w:p>
      <w:r>
        <w:t>from FirstPython import the_dict as td</w:t>
        <w:br/>
        <w:br/>
        <w:t>the_james2 = td.chdict('F:\Python\Python文件\james2.txt')</w:t>
        <w:br/>
        <w:t>print(the_james2)</w:t>
      </w:r>
    </w:p>
    <w:p>
      <w:r>
        <w:t>def sanitize(time_str):</w:t>
        <w:br/>
        <w:t xml:space="preserve">    #传入字符串，将'-'和':'修改为'.'并返回，否则直接返回</w:t>
        <w:br/>
        <w:t xml:space="preserve">    if '-' in time_str:</w:t>
        <w:br/>
        <w:t xml:space="preserve">        (x,y) = time_str.split('-',1)</w:t>
        <w:br/>
        <w:t xml:space="preserve">        return(x+"."+y)</w:t>
        <w:br/>
        <w:t xml:space="preserve">    elif ':' in time_str:</w:t>
        <w:br/>
        <w:t xml:space="preserve">        (x,y) = time_str.split(':',1)</w:t>
        <w:br/>
        <w:t xml:space="preserve">        return (x + "." + y)</w:t>
        <w:br/>
        <w:t xml:space="preserve">    else:</w:t>
        <w:br/>
        <w:t xml:space="preserve">        return(time_str)</w:t>
        <w:br/>
        <w:br/>
        <w:t>def chdict(the_file):</w:t>
        <w:br/>
        <w:t xml:space="preserve">    #传入文件，返回一个字典</w:t>
        <w:br/>
        <w:t xml:space="preserve">    d = dict()</w:t>
        <w:br/>
        <w:t xml:space="preserve">    with open(the_file) as james_file:</w:t>
        <w:br/>
        <w:t xml:space="preserve">        the_list = james_file.readline().strip().split(',')</w:t>
        <w:br/>
        <w:t xml:space="preserve">        #分割数据，返回一个列表</w:t>
        <w:br/>
        <w:t xml:space="preserve">    d['姓名'] = the_list.pop(0)</w:t>
        <w:br/>
        <w:t xml:space="preserve">    #pop()删除指定位置的数据项并返回</w:t>
        <w:br/>
        <w:t xml:space="preserve">    d['出生日期'] = the_list.pop(0)</w:t>
        <w:br/>
        <w:t xml:space="preserve">    d['成绩'] = sorted(set([sanitize(t) for t in the_list ]),reverse=True)[0:3]</w:t>
        <w:br/>
        <w:t xml:space="preserve">    #set()删除重复数据并返回一个无序的集合，sorted()排序</w:t>
        <w:br/>
        <w:t xml:space="preserve">    return d</w:t>
      </w:r>
    </w:p>
    <w:p>
      <w:r>
        <w:t>class People:</w:t>
        <w:br/>
        <w:t xml:space="preserve">    def __init__(self):</w:t>
      </w:r>
    </w:p>
    <w:p>
      <w:r>
        <w:t>zs = People('张三')</w:t>
      </w:r>
    </w:p>
    <w:p>
      <w:r>
        <w:t>def chdict(self,the_file):</w:t>
        <w:br/>
        <w:t xml:space="preserve">    with open(the_file) as new_file:</w:t>
        <w:br/>
        <w:t xml:space="preserve">        the_list = new_file.readline().strip().split(',')</w:t>
        <w:br/>
        <w:t xml:space="preserve">    return People(the_list.pop(0),the_list.pop(0),the_list)</w:t>
        <w:br/>
        <w:t>def top3(self):</w:t>
        <w:br/>
        <w:t xml:space="preserve">    return(sorted(set(self.sanitize(t) for t in self.achievement),reverse=True)[0:3])</w:t>
      </w:r>
    </w:p>
    <w:p>
      <w:r>
        <w:t>class PeopleList(list):</w:t>
        <w:br/>
        <w:t xml:space="preserve">    def __init__(self,name,date=None,achievement=[]):</w:t>
        <w:br/>
        <w:t xml:space="preserve">        list.__init__([])</w:t>
        <w:br/>
        <w:t xml:space="preserve">        self.name = name</w:t>
        <w:br/>
        <w:t xml:space="preserve">        self.date = date</w:t>
        <w:br/>
        <w:t xml:space="preserve">        self.extend(achievement)</w:t>
      </w:r>
    </w:p>
    <w:p>
      <w:r>
        <w:t>可以在编辑器中进行测试：</w:t>
      </w:r>
    </w:p>
    <w:p>
      <w:r>
        <w:t>james = PeopleList('james')</w:t>
        <w:br/>
        <w:t>james.append(5)</w:t>
        <w:br/>
        <w:t>print(james)</w:t>
        <w:br/>
        <w:t>james.extend([1,2,3])</w:t>
        <w:br/>
        <w:t>print(james)</w:t>
      </w:r>
    </w:p>
    <w:p>
      <w:r>
        <w:drawing>
          <wp:inline xmlns:a="http://schemas.openxmlformats.org/drawingml/2006/main" xmlns:pic="http://schemas.openxmlformats.org/drawingml/2006/picture">
            <wp:extent cx="6858000" cy="13239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39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