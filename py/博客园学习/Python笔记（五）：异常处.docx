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Python笔记（五）：异常处理和数据存储</w:t>
      </w:r>
    </w:p>
    <w:p>
      <w:r>
        <w:t>注：和上一篇有关联</w:t>
      </w:r>
    </w:p>
    <w:p>
      <w:r>
        <w:t>（一）  finally 和 输出异常信息</w:t>
      </w:r>
    </w:p>
    <w:p>
      <w:r>
        <w:t xml:space="preserve"> </w:t>
      </w:r>
    </w:p>
    <w:p>
      <w:r>
        <w:t>（二）  使用 with</w:t>
      </w:r>
    </w:p>
    <w:p>
      <w:r>
        <w:t>（1）   上面的代码如果文件不存在，就不会创建the_man对象，那么执行the_man.close()就会出现NameError错误，所以得先判断是否存在文件 test.txt是否存在</w:t>
      </w:r>
    </w:p>
    <w:p>
      <w:r>
        <w:t>（2）   用（1）中的比较麻烦，可以使用with替代，下面的代码等价上面的代码。使用with时，PYTHON会自动去关闭文件。</w:t>
      </w:r>
    </w:p>
    <w:p>
      <w:r>
        <w:t xml:space="preserve"> </w:t>
      </w:r>
    </w:p>
    <w:p>
      <w:r>
        <w:t>（三）  通过open（），将数据写入文件。</w:t>
      </w:r>
    </w:p>
    <w:p>
      <w:r>
        <w:t xml:space="preserve"> </w:t>
      </w:r>
    </w:p>
    <w:p>
      <w:r>
        <w:t>（四）  将数据长期存储</w:t>
      </w:r>
    </w:p>
    <w:p>
      <w:r>
        <w:t>（五）  接上篇（笔记4），判断话是张三还是李四说的，分别添加到不同的列表，并存储到zs.txt和ls.txt中。</w:t>
      </w:r>
    </w:p>
    <w:p>
      <w:r>
        <w:t>（1）   处理文件代码</w:t>
      </w:r>
    </w:p>
    <w:p>
      <w:r>
        <w:t>（2）   处理列表数据的函数，模块名：the_list（Python笔记（二）中做过说明，这里做了一点修改）</w:t>
      </w:r>
    </w:p>
    <w:p>
      <w:r>
        <w:t xml:space="preserve"> </w:t>
      </w:r>
    </w:p>
    <w:p>
      <w:r>
        <w:t>try:</w:t>
        <w:br/>
        <w:t xml:space="preserve">      the_man = open(r'C:\Users\123456\Desktop\test.txt')</w:t>
        <w:br/>
        <w:t xml:space="preserve">      print(the_man.readline(),end="")</w:t>
        <w:br/>
        <w:t>except IOError as err:</w:t>
        <w:br/>
        <w:t xml:space="preserve">    #输出异常信息</w:t>
        <w:br/>
        <w:t xml:space="preserve">    print("异常信息："+ str(err))</w:t>
      </w:r>
    </w:p>
    <w:p>
      <w:r>
        <w:t>#str（）转换为字符串</w:t>
        <w:br/>
        <w:t>finally:</w:t>
        <w:br/>
        <w:t xml:space="preserve">    #不管是否发生异常一定会执行</w:t>
        <w:br/>
        <w:t xml:space="preserve">    the_man.close()</w:t>
      </w:r>
    </w:p>
    <w:p>
      <w:r>
        <w:t>try:</w:t>
        <w:br/>
        <w:t xml:space="preserve">      the_man = open('test.txt')</w:t>
        <w:br/>
        <w:t xml:space="preserve">      print(the_man.readline(),end="")</w:t>
        <w:br/>
        <w:t>except IOError as err:</w:t>
        <w:br/>
        <w:t xml:space="preserve">    #输出异常信息</w:t>
        <w:br/>
        <w:t xml:space="preserve">    print("异常信息："+ str(err))</w:t>
        <w:br/>
        <w:t>finally:</w:t>
        <w:br/>
        <w:t xml:space="preserve">    #不管是否发生异常一定会执行</w:t>
        <w:br/>
        <w:t xml:space="preserve">    if 'test.txt' in os.listdir():</w:t>
        <w:br/>
        <w:t xml:space="preserve">        #判断当前工作目录是否存在 test.txt 文件，存在时才关闭文件</w:t>
        <w:br/>
        <w:t xml:space="preserve">     the_man.close()</w:t>
      </w:r>
    </w:p>
    <w:p>
      <w:r>
        <w:t>try:</w:t>
        <w:br/>
        <w:t xml:space="preserve">    with open('test.txt') as the_man:</w:t>
        <w:br/>
        <w:t xml:space="preserve">      print(the_man.readline(),end="")</w:t>
        <w:br/>
        <w:t>except IOError as err:</w:t>
        <w:br/>
        <w:t xml:space="preserve">    #输出异常信息</w:t>
        <w:br/>
        <w:t xml:space="preserve">    print("异常信息："+ str(err))</w:t>
      </w:r>
    </w:p>
    <w:p>
      <w:r>
        <w:t>man = [1,2,3]</w:t>
        <w:br/>
        <w:t>try:</w:t>
        <w:br/>
        <w:t xml:space="preserve">    with open('test.txt','w') as the_man:</w:t>
        <w:br/>
        <w:t xml:space="preserve">      print(man,file=the_man)</w:t>
        <w:br/>
        <w:t xml:space="preserve">        #man是要写入的数据， file= 是要写入的文件对象</w:t>
        <w:br/>
        <w:t>except IOError as err:</w:t>
        <w:br/>
        <w:t xml:space="preserve">    #输出异常信息</w:t>
        <w:br/>
        <w:t xml:space="preserve">    print("异常信息："+ str(err))</w:t>
      </w:r>
    </w:p>
    <w:p>
      <w:r>
        <w:t>通过pickle 实现，代码如下。</w:t>
      </w:r>
    </w:p>
    <w:p>
      <w:r>
        <w:t>import pickle</w:t>
      </w:r>
    </w:p>
    <w:p>
      <w:r>
        <w:t>man = [1,2,3]</w:t>
      </w:r>
    </w:p>
    <w:p>
      <w:r>
        <w:t>with open('the_man.pickle','wb') as saveman:</w:t>
        <w:br/>
        <w:t xml:space="preserve">    pickle.dump(man,saveman)</w:t>
        <w:br/>
        <w:t xml:space="preserve">    #保存数据</w:t>
      </w:r>
    </w:p>
    <w:p>
      <w:r>
        <w:t>with open('the_man.pickle','rb') as resman:</w:t>
        <w:br/>
        <w:t xml:space="preserve">    man = pickle.load(resman)</w:t>
        <w:br/>
        <w:t xml:space="preserve">    #需要时恢复数据</w:t>
        <w:br/>
        <w:t>print(man)</w:t>
      </w:r>
    </w:p>
    <w:p>
      <w:r>
        <w:t>from FirstPython import the_list as tl</w:t>
      </w:r>
    </w:p>
    <w:p>
      <w:r>
        <w:t>#导入the_list模块</w:t>
        <w:br/>
        <w:t>zs = []</w:t>
        <w:br/>
        <w:t>ls = []</w:t>
        <w:br/>
        <w:t>ww = []</w:t>
        <w:br/>
        <w:t>try:</w:t>
        <w:br/>
        <w:t xml:space="preserve"> with open(r'C:\Users\123456\Desktop\测试.txt',encoding='UTF-8') as the_file:</w:t>
        <w:br/>
        <w:t xml:space="preserve">  for each_line in the_file:</w:t>
        <w:br/>
        <w:t xml:space="preserve">      try:</w:t>
        <w:br/>
        <w:t xml:space="preserve">          (role,line_spoken) = each_line.split("：",1)</w:t>
        <w:br/>
        <w:t xml:space="preserve">          if role =='张三':</w:t>
        <w:br/>
        <w:t xml:space="preserve">              # 如果role==张三，将line_spoken添加到man列表</w:t>
        <w:br/>
        <w:t xml:space="preserve">           zs.append(line_spoken)</w:t>
        <w:br/>
        <w:t xml:space="preserve">          elif role =='李四':</w:t>
        <w:br/>
        <w:t xml:space="preserve">            ls.append(line_spoken)</w:t>
        <w:br/>
        <w:t xml:space="preserve">          elif role == '王五':</w:t>
        <w:br/>
        <w:t xml:space="preserve">            ww.append(line_spoken)</w:t>
        <w:br/>
        <w:t xml:space="preserve">      except ValueError:</w:t>
        <w:br/>
        <w:t xml:space="preserve">          # 出现ValueError时，直接输出 each_line的值</w:t>
        <w:br/>
        <w:t xml:space="preserve">          print(each_line,end="")</w:t>
        <w:br/>
        <w:t xml:space="preserve"> the_file.close()</w:t>
        <w:br/>
        <w:t>except IOError:</w:t>
        <w:br/>
        <w:t xml:space="preserve">    #找不到文件时提示文件不存在</w:t>
        <w:br/>
        <w:t xml:space="preserve">    print("文件不存在！")</w:t>
        <w:br/>
        <w:t>try:</w:t>
        <w:br/>
        <w:t xml:space="preserve"> with open(r'C:\Users\123456\Desktop\zs.txt','w') as the_man:</w:t>
        <w:br/>
        <w:t xml:space="preserve">     tl.dslist(zs,the_man)</w:t>
        <w:br/>
        <w:t xml:space="preserve">     #调用dslist方法处理列表数据</w:t>
        <w:br/>
        <w:t xml:space="preserve"> with open(r'C:\Users\123456\Desktop\ls.txt','w') as the_other:</w:t>
        <w:br/>
        <w:t xml:space="preserve">     tl.dslist(ls,the_other)</w:t>
        <w:br/>
        <w:t xml:space="preserve">     # 调用dslist方法处理列表数据</w:t>
        <w:br/>
        <w:t>except IOError:</w:t>
        <w:br/>
        <w:t xml:space="preserve">    print("文件不存在！")</w:t>
      </w:r>
    </w:p>
    <w:p>
      <w:r>
        <w:t>def dslist(the_list,the_file):</w:t>
        <w:br/>
        <w:t xml:space="preserve">    #the_list:要处理的列表数据</w:t>
        <w:br/>
        <w:t xml:space="preserve">    #the_file:要写入的文件对象</w:t>
        <w:br/>
        <w:t xml:space="preserve">    for each_line in the_list:</w:t>
        <w:br/>
        <w:t xml:space="preserve">        if isinstance(each_line,list):</w:t>
        <w:br/>
        <w:t xml:space="preserve">            #数据类型是否为列表</w:t>
        <w:br/>
        <w:t xml:space="preserve">            dslist(each_line,the_file)</w:t>
        <w:br/>
        <w:t xml:space="preserve">        else:</w:t>
        <w:br/>
        <w:t xml:space="preserve">            print(each_line,file=the_file,end="")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