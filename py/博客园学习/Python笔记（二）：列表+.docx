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Python笔记（二）：列表+列表数据处理+函数</w:t>
      </w:r>
    </w:p>
    <w:p>
      <w:r>
        <w:t>#才疏学浅，难免有不恰当之处，请不吝指正，谢谢。</w:t>
      </w:r>
    </w:p>
    <w:p>
      <w:r>
        <w:t>#适合初学者。</w:t>
      </w:r>
    </w:p>
    <w:p>
      <w:r>
        <w:t xml:space="preserve"> </w:t>
      </w:r>
    </w:p>
    <w:p>
      <w:r>
        <w:t xml:space="preserve">    列表的数据自下而上堆放（形成一个堆栈），类似于其他编程语言的数组。例如：</w:t>
      </w:r>
    </w:p>
    <w:p>
      <w:r>
        <w:t>user = ["张三","李四","王五"]</w:t>
      </w:r>
    </w:p>
    <w:p>
      <w:r>
        <w:t xml:space="preserve">    </w:t>
      </w:r>
    </w:p>
    <w:p>
      <w:r>
        <w:t xml:space="preserve"> </w:t>
      </w:r>
    </w:p>
    <w:p>
      <w:r>
        <w:t>使用[]中括号偏移量访问列表数据：</w:t>
      </w:r>
    </w:p>
    <w:p>
      <w:r>
        <w:t>print(user[0])        输出： 张三</w:t>
        <w:br/>
        <w:t>print(user[1])        输出：李四</w:t>
        <w:br/>
        <w:t>print(user[2])        输出：王五</w:t>
      </w:r>
    </w:p>
    <w:p>
      <w:r>
        <w:t xml:space="preserve"> </w:t>
      </w:r>
    </w:p>
    <w:p>
      <w:r>
        <w:t>（一）列表常用的一些方法：</w:t>
      </w:r>
    </w:p>
    <w:p>
      <w:r>
        <w:t xml:space="preserve"> </w:t>
      </w:r>
    </w:p>
    <w:p>
      <w:r>
        <w:t>（二）列表可以存放混合类型的数据，例如存放用户姓名和出生年份</w:t>
      </w:r>
    </w:p>
    <w:p>
      <w:r>
        <w:t>（三）列表可以嵌套列表，支持多层嵌套（最多好像是支持100层）</w:t>
      </w:r>
    </w:p>
    <w:p>
      <w:r>
        <w:t>（四）使用for in 迭代处理列表。</w:t>
      </w:r>
    </w:p>
    <w:p>
      <w:r>
        <w:t>（五）第4步中可以发现程序只打印了最外层的列表数据，['张三的年收入', ['工资收入', '津贴', '来源天上']]是作为一个列表输出的，该怎么把内层列表的数据也打印出来呢？</w:t>
      </w:r>
    </w:p>
    <w:p>
      <w:r>
        <w:t>输出：</w:t>
      </w:r>
    </w:p>
    <w:p>
      <w:r>
        <w:t>张三</w:t>
      </w:r>
    </w:p>
    <w:p>
      <w:r>
        <w:t>李四</w:t>
      </w:r>
    </w:p>
    <w:p>
      <w:r>
        <w:t>王五</w:t>
      </w:r>
    </w:p>
    <w:p>
      <w:r>
        <w:t>张三的年收入</w:t>
      </w:r>
    </w:p>
    <w:p>
      <w:r>
        <w:t>['工资收入', '津贴', '来源天上']</w:t>
      </w:r>
    </w:p>
    <w:p>
      <w:r>
        <w:t>（六）第五步中可以发现，第三层的列表还是以列表的形式打印，该怎么处理？再增加一个if循环？如果还有更多层呢？为了代码更简洁，这时我们可以使用函数来处理。</w:t>
      </w:r>
    </w:p>
    <w:p>
      <w:r>
        <w:t>函数的格式：</w:t>
      </w:r>
    </w:p>
    <w:p>
      <w:r>
        <w:t>()括号里的参数可选，可以有一个或多个，也可以不设置参数，但是括号必须有。</w:t>
      </w:r>
    </w:p>
    <w:p>
      <w:r>
        <w:t>通过下面的函数我们就可以处理多层嵌套的列表了。</w:t>
      </w:r>
    </w:p>
    <w:p>
      <w:r>
        <w:t>输出：</w:t>
      </w:r>
    </w:p>
    <w:p>
      <w:r>
        <w:t>张三</w:t>
      </w:r>
    </w:p>
    <w:p>
      <w:r>
        <w:t>李四</w:t>
      </w:r>
    </w:p>
    <w:p>
      <w:r>
        <w:t>王五</w:t>
      </w:r>
    </w:p>
    <w:p>
      <w:r>
        <w:t>张三的年收入</w:t>
      </w:r>
    </w:p>
    <w:p>
      <w:r>
        <w:t>工资收入</w:t>
      </w:r>
    </w:p>
    <w:p>
      <w:r>
        <w:t>津贴</w:t>
      </w:r>
    </w:p>
    <w:p>
      <w:r>
        <w:t>来源天上</w:t>
      </w:r>
    </w:p>
    <w:p>
      <w:r>
        <w:t>append() ：在列表末尾增加一个数据项。</w:t>
      </w:r>
    </w:p>
    <w:p>
      <w:r>
        <w:t>user = ["张三","李四","王五"]</w:t>
      </w:r>
    </w:p>
    <w:p>
      <w:r>
        <w:t>user.append("李留")</w:t>
      </w:r>
    </w:p>
    <w:p>
      <w:r>
        <w:t>此时，user = ['张三', '李四', '王五', '李留']</w:t>
      </w:r>
    </w:p>
    <w:p>
      <w:r>
        <w:t xml:space="preserve"> </w:t>
      </w:r>
    </w:p>
    <w:p>
      <w:r>
        <w:t>extend()：在列表末尾增加一个数据项集合</w:t>
      </w:r>
    </w:p>
    <w:p>
      <w:r>
        <w:t>user = ["张三","李四","王五"]</w:t>
      </w:r>
    </w:p>
    <w:p>
      <w:r>
        <w:t>user.extend(["小明","小丽"])</w:t>
      </w:r>
    </w:p>
    <w:p>
      <w:r>
        <w:t>此时，user = ['张三', '李四', '王五', '小明', '小丽']</w:t>
      </w:r>
    </w:p>
    <w:p>
      <w:r>
        <w:t xml:space="preserve"> </w:t>
      </w:r>
    </w:p>
    <w:p>
      <w:r>
        <w:t>pop()：删除列表末尾的数据。</w:t>
      </w:r>
    </w:p>
    <w:p>
      <w:r>
        <w:t>user = ["张三","李四","王五"]</w:t>
      </w:r>
    </w:p>
    <w:p>
      <w:r>
        <w:t>user.pop()</w:t>
      </w:r>
    </w:p>
    <w:p>
      <w:r>
        <w:t>此时，user = ['张三', '李四']</w:t>
      </w:r>
    </w:p>
    <w:p>
      <w:r>
        <w:t xml:space="preserve"> </w:t>
      </w:r>
    </w:p>
    <w:p>
      <w:r>
        <w:t>remove()：移除一个特定的数据。</w:t>
      </w:r>
    </w:p>
    <w:p>
      <w:r>
        <w:t>user = ["张三","李四","王五"]</w:t>
      </w:r>
    </w:p>
    <w:p>
      <w:r>
        <w:t>user.remove("张三")</w:t>
      </w:r>
    </w:p>
    <w:p>
      <w:r>
        <w:t>此时：user = ["李四","王五"]</w:t>
      </w:r>
    </w:p>
    <w:p>
      <w:r>
        <w:t xml:space="preserve"> </w:t>
      </w:r>
    </w:p>
    <w:p>
      <w:r>
        <w:t>insert()：在指定位置前面增加一个数据项。</w:t>
      </w:r>
    </w:p>
    <w:p>
      <w:r>
        <w:t>user = ["张三","李四","王五"]</w:t>
      </w:r>
    </w:p>
    <w:p>
      <w:r>
        <w:t>user.insert(0,"张霖")</w:t>
      </w:r>
    </w:p>
    <w:p>
      <w:r>
        <w:t>此时：user = ['张霖', '张三', '李四', '王五']</w:t>
      </w:r>
    </w:p>
    <w:p>
      <w:r>
        <w:t>user = ["张三",189,"李四",188,"王五",187]</w:t>
      </w:r>
    </w:p>
    <w:p>
      <w:r>
        <w:t>例如：</w:t>
      </w:r>
    </w:p>
    <w:p>
      <w:r>
        <w:t>user = ["张三",189,"李四",188,"王五",187,["张三的年收入",["工资收入","津贴","来源天上"]]]</w:t>
      </w:r>
    </w:p>
    <w:p>
      <w:r>
        <w:t xml:space="preserve"> </w:t>
      </w:r>
    </w:p>
    <w:p>
      <w:r>
        <w:t>["张三的年收入",["工资收入","津贴","来源天上"]] 整个作为列表user的第6项数据。</w:t>
      </w:r>
    </w:p>
    <w:p>
      <w:r>
        <w:t>访问列表的数据：</w:t>
      </w:r>
    </w:p>
    <w:p>
      <w:r>
        <w:t xml:space="preserve">       print(user[0])        输出：张三</w:t>
      </w:r>
    </w:p>
    <w:p>
      <w:r>
        <w:t xml:space="preserve">       print(user[6])        输出：["张三的年收入",["工资收入","津贴","来源天上"]]</w:t>
      </w:r>
    </w:p>
    <w:p>
      <w:r>
        <w:t xml:space="preserve">       print(user[6][0])     输出：张三的年收入</w:t>
      </w:r>
    </w:p>
    <w:p>
      <w:r>
        <w:t xml:space="preserve">       print(user[6][1][1])  输出：工资收入</w:t>
      </w:r>
    </w:p>
    <w:p>
      <w:r>
        <w:t>user = ["张三","李四","王五",["张三的年收入",["工资收入","津贴","来源天上"]]]</w:t>
      </w:r>
    </w:p>
    <w:p>
      <w:r>
        <w:t>#python的for循环就是用来处理列表和其他迭代结构</w:t>
      </w:r>
    </w:p>
    <w:p>
      <w:r>
        <w:t>#也可以通过while实现，不过for循环比较方便</w:t>
        <w:br/>
        <w:t>for ue in user:</w:t>
        <w:br/>
        <w:t xml:space="preserve">    print(ue)</w:t>
      </w:r>
    </w:p>
    <w:p>
      <w:r>
        <w:t>输出：</w:t>
      </w:r>
    </w:p>
    <w:p>
      <w:r>
        <w:t>张三</w:t>
      </w:r>
    </w:p>
    <w:p>
      <w:r>
        <w:t>李四</w:t>
      </w:r>
    </w:p>
    <w:p>
      <w:r>
        <w:t>王五</w:t>
      </w:r>
    </w:p>
    <w:p>
      <w:r>
        <w:t>['张三的年收入', ['工资收入', '津贴', '来源天上']]</w:t>
      </w:r>
    </w:p>
    <w:p>
      <w:r>
        <w:t>user = ["张三","李四","王五",["张三的年收入",["工资收入","津贴","来源天上"]]]</w:t>
        <w:br/>
        <w:t>for ue in user:</w:t>
        <w:br/>
        <w:t xml:space="preserve">        #isinstance（）是内置函数，此处用来确定数据类型是不是列表</w:t>
        <w:br/>
        <w:t xml:space="preserve">    if isinstance(ue,list):</w:t>
        <w:br/>
        <w:t xml:space="preserve">        for u in ue:</w:t>
        <w:br/>
        <w:t xml:space="preserve">            print(u)</w:t>
        <w:br/>
        <w:t xml:space="preserve">    else:</w:t>
        <w:br/>
        <w:t xml:space="preserve">        print(ue)</w:t>
      </w:r>
    </w:p>
    <w:p>
      <w:r>
        <w:t>def 参数名（）：</w:t>
      </w:r>
    </w:p>
    <w:p>
      <w:r>
        <w:t xml:space="preserve">     函数代码组</w:t>
      </w:r>
    </w:p>
    <w:p>
      <w:r>
        <w:t>#创建一个用来处理列表的函数</w:t>
        <w:br/>
        <w:t>def print_li(the_list):</w:t>
        <w:br/>
        <w:t xml:space="preserve">    for ue in the_list:</w:t>
        <w:br/>
        <w:t xml:space="preserve">        #判断数据类型是不是列表</w:t>
        <w:br/>
        <w:t xml:space="preserve">        if isinstance(ue, list):</w:t>
        <w:br/>
        <w:t xml:space="preserve">            print_li(ue)</w:t>
        <w:br/>
        <w:t xml:space="preserve">        else:</w:t>
        <w:br/>
        <w:t xml:space="preserve">            print(ue)</w:t>
        <w:br/>
        <w:t>user = ["张三","李四","王五",["张三的年收入",["工资收入","津贴","来源天上"]]]</w:t>
        <w:br/>
        <w:t>#调用函数</w:t>
        <w:br/>
        <w:t>print_li(user)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