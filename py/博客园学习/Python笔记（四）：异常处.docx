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Python笔记（四）：异常处理机制与 open（）</w:t>
      </w:r>
    </w:p>
    <w:p>
      <w:r>
        <w:t>（一）  异常处理机制概述</w:t>
      </w:r>
    </w:p>
    <w:p>
      <w:r>
        <w:t>就像日常生活中会遇到各种意外情况一样（例如：你可能考虑过如果中了500w该怎么做），代码运行过程中也会遇到这种意外情况，python提供了这么一种机制，处理意外情况（就像如果中了5百万你希望代码怎么做一样）。</w:t>
      </w:r>
    </w:p>
    <w:p>
      <w:r>
        <w:t>注：不处理这种意外情况，代码就会崩溃，后面全部代码都将停止运行。</w:t>
      </w:r>
    </w:p>
    <w:p>
      <w:r>
        <w:t>实际应用中，主要分为3步：</w:t>
      </w:r>
    </w:p>
    <w:p>
      <w:r>
        <w:t>（1）   圈出你认为可能出异常的代码。</w:t>
      </w:r>
    </w:p>
    <w:p>
      <w:r>
        <w:t>（2）   设置你认为可以忽略的异常类型。</w:t>
      </w:r>
    </w:p>
    <w:p>
      <w:r>
        <w:t>（3）   异常出现时，你希望的处理方式。</w:t>
      </w:r>
    </w:p>
    <w:p>
      <w:r>
        <w:t>异常类型和格式可查看：http://www.runoob.com/python/python-exceptions.html</w:t>
      </w:r>
    </w:p>
    <w:p>
      <w:r>
        <w:t>（二）  open</w:t>
      </w:r>
    </w:p>
    <w:p>
      <w:r>
        <w:t>the_file = open(‘测试.txt’)</w:t>
      </w:r>
    </w:p>
    <w:p>
      <w:r>
        <w:t>参数及方法可参考：http://www.runoob.com/python/python-func-open.html</w:t>
      </w:r>
    </w:p>
    <w:p>
      <w:r>
        <w:t xml:space="preserve"> </w:t>
      </w:r>
    </w:p>
    <w:p>
      <w:r>
        <w:t>（三）  例子</w:t>
      </w:r>
    </w:p>
    <w:p>
      <w:r>
        <w:t>（1）   新建一个文件 测试.txt，输入以下内容</w:t>
      </w:r>
    </w:p>
    <w:p>
      <w:r>
        <w:t>张三：今天天气真好.</w:t>
      </w:r>
    </w:p>
    <w:p>
      <w:r>
        <w:t>李四：是的，真的太好了。</w:t>
      </w:r>
    </w:p>
    <w:p>
      <w:r>
        <w:t>张三：阳光明媚。</w:t>
      </w:r>
    </w:p>
    <w:p>
      <w:r>
        <w:t>李四：鸟语花香。</w:t>
      </w:r>
    </w:p>
    <w:p>
      <w:r>
        <w:t>王五：装逼现场：请带好安全帽</w:t>
      </w:r>
    </w:p>
    <w:p>
      <w:r>
        <w:t>张三：难得好天气，今天就不偷懒了。</w:t>
      </w:r>
    </w:p>
    <w:p>
      <w:r>
        <w:t>李四：能把乞讨说的这么高大上的也就只有你了。</w:t>
      </w:r>
    </w:p>
    <w:p>
      <w:r>
        <w:t>分隔符</w:t>
      </w:r>
    </w:p>
    <w:p>
      <w:r>
        <w:t>张三：难得好天气，今天就不偷懒了。</w:t>
      </w:r>
    </w:p>
    <w:p>
      <w:r>
        <w:t>李四：能把乞讨说的这么高大上的也就只有你了。</w:t>
      </w:r>
    </w:p>
    <w:p>
      <w:r>
        <w:t>（2）   使用open读取上面的文件，结合异常处理机制进行说明</w:t>
      </w:r>
    </w:p>
    <w:p>
      <w:r>
        <w:t>try:</w:t>
        <w:br/>
        <w:t xml:space="preserve"> the_file = open(r'C:\Users\123456\Desktop\测试.txt',encoding='UTF-8')</w:t>
        <w:br/>
        <w:t xml:space="preserve"> for each_line</w:t>
        <w:br/>
        <w:t>in the_file:</w:t>
        <w:br/>
        <w:t xml:space="preserve">      try:</w:t>
        <w:br/>
        <w:t xml:space="preserve">          (role,line_spoken) =</w:t>
        <w:br/>
        <w:t>each_line.split("：",1)</w:t>
        <w:br/>
        <w:t xml:space="preserve">          #以：分割数据，参数1表示只分解为2部分。</w:t>
      </w:r>
    </w:p>
    <w:p>
      <w:r>
        <w:t>#例如：分割第一行数据，就是 role = ‘张三’ line_spoken = 今天天气真好.</w:t>
        <w:br/>
        <w:t xml:space="preserve">          # 不设置这个参数就是尽可能分割，那么读取 王五：装逼现场：请带好安全帽</w:t>
        <w:br/>
        <w:t>数据时会出错</w:t>
        <w:br/>
        <w:t xml:space="preserve">          #分割“分隔符”这行数据时会出现ValueError异常（因为没有 ：），不忽略这个错误后面全部数据都会不能读取</w:t>
        <w:br/>
        <w:t xml:space="preserve">          print(role,end="")</w:t>
        <w:br/>
        <w:t xml:space="preserve">          print(" said"+":</w:t>
        <w:br/>
        <w:t>",end="")</w:t>
        <w:br/>
        <w:t xml:space="preserve">          print(line_spoken,end="")</w:t>
        <w:br/>
        <w:t xml:space="preserve">      except ValueError:</w:t>
        <w:br/>
        <w:t xml:space="preserve">          # 出现ValueError时，直接输出 each_line的值</w:t>
        <w:br/>
        <w:t xml:space="preserve">          print(each_line,end="")</w:t>
        <w:br/>
        <w:t xml:space="preserve"> the_file.close()</w:t>
        <w:br/>
        <w:t xml:space="preserve">except IOError: </w:t>
        <w:br/>
        <w:t xml:space="preserve">    #找不到文件时提示文件不存在</w:t>
        <w:br/>
        <w:t xml:space="preserve">    print("文件不存在！")</w:t>
      </w:r>
    </w:p>
    <w:p>
      <w:r>
        <w:t xml:space="preserve"> </w:t>
      </w:r>
    </w:p>
    <w:p>
      <w:r>
        <w:t>（四）  事先处理可能出现的错误 和 错误出现后再处理2种方式</w:t>
      </w:r>
    </w:p>
    <w:p>
      <w:r>
        <w:t xml:space="preserve">（1）  </w:t>
        <w:br/>
        <w:t>实际上我们也可以事先处理可能出现的错误，通过下面的代码实现。</w:t>
      </w:r>
    </w:p>
    <w:p>
      <w:r>
        <w:t xml:space="preserve"> </w:t>
      </w:r>
    </w:p>
    <w:p>
      <w:r>
        <w:t>（2）   但是存在的问题是，你可能需要写大量的逻辑代码去处理这种情况，这样功能代码可能只占极小的一部分，导致代码要实现的功能不清晰。通过异常处理机制就不存在这个问题，代码要实现的功能一目了然。</w:t>
      </w:r>
    </w:p>
    <w:p>
      <w:r>
        <w:t>if not each_line.find('：') == -1:</w:t>
        <w:br/>
        <w:t xml:space="preserve">    # find() 找不到目标字符串时会返回 -1 ，not 取反</w:t>
        <w:br/>
        <w:t xml:space="preserve">      else:</w:t>
        <w:br/>
        <w:t xml:space="preserve">       print(each_line,end="")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