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Python+Selenium笔记（八）：操作下拉菜单</w:t>
      </w:r>
    </w:p>
    <w:p>
      <w:r>
        <w:t>（一） Select类</w:t>
      </w:r>
    </w:p>
    <w:p>
      <w:r>
        <w:t>Select类是selenium的一个特定的类，用来与下拉菜单和列表交互。</w:t>
      </w:r>
    </w:p>
    <w:p>
      <w:r>
        <w:t>下拉菜单和列表是通过HTML的＜select＞ 元素实现的。选择项是通过＜select＞中的＜option＞元素实现的。使用前使用下面的语句导入模块。</w:t>
      </w:r>
    </w:p>
    <w:p>
      <w:r>
        <w:t>from selenium.webdriver.support.ui import Select</w:t>
      </w:r>
    </w:p>
    <w:p>
      <w:r>
        <w:t>（二） Select类的功能及方法</w:t>
      </w:r>
    </w:p>
    <w:p>
      <w:r>
        <w:t xml:space="preserve"> </w:t>
      </w:r>
    </w:p>
    <w:p>
      <w:r>
        <w:t xml:space="preserve"> </w:t>
      </w:r>
    </w:p>
    <w:p>
      <w:r>
        <w:t>（三）  示例（检查12306注册页面的证件类型是否与预期一致）</w:t>
      </w:r>
    </w:p>
    <w:p>
      <w:r>
        <w:t xml:space="preserve"> </w:t>
      </w:r>
    </w:p>
    <w:p>
      <w:r>
        <w:t>all_selected_options</w:t>
      </w:r>
    </w:p>
    <w:p>
      <w:r>
        <w:t>获取下拉菜单和列表中被选中的所有选项内容</w:t>
      </w:r>
    </w:p>
    <w:p>
      <w:r>
        <w:t>first_selected_option</w:t>
      </w:r>
    </w:p>
    <w:p>
      <w:r>
        <w:t>获取下拉菜单和列表的第一个选项</w:t>
      </w:r>
    </w:p>
    <w:p>
      <w:r>
        <w:t>options</w:t>
      </w:r>
    </w:p>
    <w:p>
      <w:r>
        <w:t>获取下拉菜单和列表的所有选项</w:t>
      </w:r>
    </w:p>
    <w:p>
      <w:r>
        <w:t>deselect_all()</w:t>
      </w:r>
    </w:p>
    <w:p>
      <w:r>
        <w:t>清除多选下拉菜单和列表的所有选择项</w:t>
      </w:r>
    </w:p>
    <w:p>
      <w:r>
        <w:t>deselect_by_index(index)</w:t>
      </w:r>
    </w:p>
    <w:p>
      <w:r>
        <w:t>根据索引清除下拉菜单和列表的选择项</w:t>
      </w:r>
    </w:p>
    <w:p>
      <w:r>
        <w:t>Index:要清除目标的索引</w:t>
      </w:r>
    </w:p>
    <w:p>
      <w:r>
        <w:t>deselect_by_value(value)</w:t>
      </w:r>
    </w:p>
    <w:p>
      <w:r>
        <w:t>清除和给定参数匹配的下拉菜单和列表的选择项</w:t>
      </w:r>
    </w:p>
    <w:p>
      <w:r>
        <w:t>value：要清除目标选择项的value属性</w:t>
      </w:r>
    </w:p>
    <w:p>
      <w:r>
        <w:t>deselect_by_visible_text(text)</w:t>
      </w:r>
    </w:p>
    <w:p>
      <w:r>
        <w:t>清除和给定参数匹配的下拉菜单和列表的选择项</w:t>
      </w:r>
    </w:p>
    <w:p>
      <w:r>
        <w:t>text:要清除目标选择项的文本值</w:t>
      </w:r>
    </w:p>
    <w:p>
      <w:r>
        <w:t>select_by_index(index)</w:t>
      </w:r>
    </w:p>
    <w:p>
      <w:r>
        <w:t>根据索引选择下拉菜单和列表的选择项</w:t>
      </w:r>
    </w:p>
    <w:p>
      <w:r>
        <w:t>select_by_value(value)</w:t>
      </w:r>
    </w:p>
    <w:p>
      <w:r>
        <w:t>选择和给定参数匹配的下拉菜单和列表的选择项</w:t>
      </w:r>
    </w:p>
    <w:p>
      <w:r>
        <w:t>select_by_visible_text(text)</w:t>
      </w:r>
    </w:p>
    <w:p>
      <w:r>
        <w:t>选择和给定参数匹配的下拉菜单和列表的选择项</w:t>
      </w:r>
    </w:p>
    <w:p>
      <w:r>
        <w:t>from selenium import webdriver</w:t>
        <w:br/>
        <w:t>import unittest</w:t>
        <w:br/>
        <w:t>from selenium.webdriver.support.ui import Select</w:t>
        <w:br/>
        <w:t>class Register(unittest.TestCase):</w:t>
        <w:br/>
        <w:t xml:space="preserve">  ...省略setup(这段就不注释了)</w:t>
        <w:br/>
        <w:t xml:space="preserve">    def test_register(self):</w:t>
        <w:br/>
        <w:t xml:space="preserve">        card_type =['二代身份证','港澳通行证','台湾通行证','护照']</w:t>
        <w:br/>
        <w:t xml:space="preserve">        card_type_options = []</w:t>
        <w:br/>
        <w:t xml:space="preserve">        #定位证件类型字段，作为Select类的对象实例</w:t>
        <w:br/>
        <w:t xml:space="preserve">        select_card_type = Select(self.driver.find_element_by_id('cardType'))</w:t>
        <w:br/>
        <w:t xml:space="preserve">        #检查默认选项是否为'二代身份证'</w:t>
        <w:br/>
        <w:t xml:space="preserve">        self.assertTrue(select_card_type.first_selected_option.text == '二代身份证')</w:t>
        <w:br/>
        <w:t xml:space="preserve">        #页面提供的证件类型选项数量是否为4个</w:t>
        <w:br/>
        <w:t xml:space="preserve">        self.assertEqual(4,len(select_card_type.options))</w:t>
        <w:br/>
        <w:t xml:space="preserve">        #将页面上每个选项的文本值添加到 card_type_options[]</w:t>
        <w:br/>
        <w:t xml:space="preserve">        for s in select_card_type.options:</w:t>
        <w:br/>
        <w:t xml:space="preserve">            card_type_options.append(s.text)</w:t>
        <w:br/>
        <w:t xml:space="preserve">        #检查页面上证件类型选项是否与预期一致</w:t>
        <w:br/>
        <w:t xml:space="preserve">        self.assertListEqual(card_type,card_type_options)</w:t>
        <w:br/>
        <w:t xml:space="preserve">        select_card_type.select_by_index(1) #选择索引为1的选项（港澳通行证）</w:t>
        <w:br/>
        <w:t xml:space="preserve">        #检查选择港澳通行证时，是否显示出生日期字段</w:t>
        <w:br/>
        <w:t xml:space="preserve">        self.assertTrue(self.driver.find_element_by_id('born_date').is_displayed())</w:t>
        <w:br/>
        <w:t xml:space="preserve">        select_card_type.select_by_value('B') #选择value = 'B'的选项（护照）</w:t>
        <w:br/>
        <w:t xml:space="preserve">        select_card_type.select_by_visible_text('二代身份证') #选择文本为 二代身份证的选项</w:t>
        <w:br/>
        <w:t xml:space="preserve">   ...省略tearDown（这段就不注释了）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