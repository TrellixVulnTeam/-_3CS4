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Python网络爬虫笔记（二）：链接爬虫和下载限速</w:t>
      </w:r>
    </w:p>
    <w:p>
      <w:r>
        <w:t>（一）代码1（link_crawler()和get_links()实现链接爬虫）</w:t>
      </w:r>
    </w:p>
    <w:p>
      <w:r>
        <w:t>（二）delayed.py（实现下载限速的类）</w:t>
      </w:r>
    </w:p>
    <w:p>
      <w:r>
        <w:t xml:space="preserve"> </w:t>
      </w:r>
    </w:p>
    <w:p>
      <w:r>
        <w:t xml:space="preserve"> 1 import urllib.request as ure</w:t>
        <w:br/>
        <w:t xml:space="preserve"> 2 import re</w:t>
        <w:br/>
        <w:t xml:space="preserve"> 3 import urllib.parse</w:t>
        <w:br/>
        <w:t xml:space="preserve"> 4 from delayed import WaitFor</w:t>
        <w:br/>
        <w:t xml:space="preserve"> 5 #下载网页并返回HTML(动态加载的部分下载不了)</w:t>
        <w:br/>
        <w:t xml:space="preserve"> 6 def download(url,user_agent='Socrates',num=2):</w:t>
        <w:br/>
        <w:t xml:space="preserve"> 7     print('下载:'+url)</w:t>
        <w:br/>
        <w:t xml:space="preserve"> 8     #设置用户代理</w:t>
        <w:br/>
        <w:t xml:space="preserve"> 9     headers = {'user_agent':user_agent}</w:t>
        <w:br/>
        <w:t>10     request = ure.Request(url,headers=headers)</w:t>
        <w:br/>
        <w:t>11     try:</w:t>
        <w:br/>
        <w:t>12         #下载网页</w:t>
        <w:br/>
        <w:t>13         html = ure.urlopen(request).read()</w:t>
        <w:br/>
        <w:t>14     except ure.URLError as e:</w:t>
        <w:br/>
        <w:t>15         print('下载失败'+e.reason)</w:t>
        <w:br/>
        <w:t>16         html=None</w:t>
        <w:br/>
        <w:t>17         if num&gt;0:</w:t>
        <w:br/>
        <w:t>18             #遇到5XX错误时，递归调用自身重试下载，最多重复2次</w:t>
        <w:br/>
        <w:t>19             if hasattr(e,'code') and 500&lt;=e.code&lt;600:</w:t>
        <w:br/>
        <w:t>20                 return download(url,num-1)</w:t>
        <w:br/>
        <w:t>21     return html</w:t>
        <w:br/>
        <w:t>22 #seed_url传入一个url</w:t>
        <w:br/>
        <w:t>23 #link_regex传入一个正则表达式</w:t>
        <w:br/>
        <w:t>24 #函数功能：提取和link_regex匹配的所有网页链接并下载</w:t>
        <w:br/>
        <w:t>25 def link_crawler(seed_url, link_regex):</w:t>
        <w:br/>
        <w:t>26     html = download(seed_url)</w:t>
        <w:br/>
        <w:t>27     crawl_queue = []</w:t>
        <w:br/>
        <w:t>28     #迭代get_links（）返回的列表，将匹配正则表达式link_regex的链接添加到列表中</w:t>
        <w:br/>
        <w:t>29     for link in get_links(html):</w:t>
        <w:br/>
        <w:t>30         if re.match(link_regex, link):</w:t>
        <w:br/>
        <w:t>31             #拼接https://www.cnblogs.com/ 和 /cate/...</w:t>
        <w:br/>
        <w:t>32             link = urllib.parse.urljoin(seed_url, link)</w:t>
        <w:br/>
        <w:t>33             #不在列表中才添加</w:t>
        <w:br/>
        <w:t>34             if link not in crawl_queue:</w:t>
        <w:br/>
        <w:t>35                 crawl_queue.append(link)</w:t>
        <w:br/>
        <w:t>36     #调用WaitFor的wait（）函数，下载限速，间隔小于2秒则等待，直到时间等于2秒才继续下载（大于则直接继续下载）</w:t>
        <w:br/>
        <w:t>37     waitFor = WaitFor(2)</w:t>
        <w:br/>
        <w:t>38     #下载crawl_queue中的所有网页</w:t>
        <w:br/>
        <w:t>39     while crawl_queue:</w:t>
        <w:br/>
        <w:t>40         #删除列表末尾的数据</w:t>
        <w:br/>
        <w:t>41         url = crawl_queue.pop()</w:t>
        <w:br/>
        <w:t>42         waitFor.wait(url)</w:t>
        <w:br/>
        <w:t>43         download(url)</w:t>
        <w:br/>
        <w:t>44 #传入html对象，以列表形式返回所有链接</w:t>
        <w:br/>
        <w:t>45 def get_links(html):</w:t>
        <w:br/>
        <w:t>46     #使用正则表达式提取html中所有网页链接</w:t>
        <w:br/>
        <w:t>47     webpage_regex = re.compile('&lt;a[^&gt;]+href=["\'](.*?)["\']',re.IGNORECASE)</w:t>
        <w:br/>
        <w:t>48     html = html.decode('utf-8')</w:t>
        <w:br/>
        <w:t>49     # 以列表形式返回所有网页链接</w:t>
        <w:br/>
        <w:t>50     return webpage_regex.findall(html)</w:t>
        <w:br/>
        <w:t xml:space="preserve">51 </w:t>
        <w:br/>
        <w:t>52 link_crawler('https://www.cnblogs.com/','/cate/.*')</w:t>
      </w:r>
    </w:p>
    <w:p>
      <w:r>
        <w:t xml:space="preserve"> 1 import urllib.parse</w:t>
        <w:br/>
        <w:t xml:space="preserve"> 2 import datetime</w:t>
        <w:br/>
        <w:t xml:space="preserve"> 3 import time</w:t>
        <w:br/>
        <w:t xml:space="preserve"> 4 class WaitFor():</w:t>
        <w:br/>
        <w:t xml:space="preserve"> 5 </w:t>
        <w:br/>
        <w:t xml:space="preserve"> 6     def __init__(self,delay):</w:t>
        <w:br/>
        <w:t xml:space="preserve"> 7         #delay：希望延迟多长时间（wait（）中的处理是以秒为单位）</w:t>
        <w:br/>
        <w:t xml:space="preserve"> 8         self.delay = delay</w:t>
        <w:br/>
        <w:t xml:space="preserve"> 9         #用来存放上次下载时间</w:t>
        <w:br/>
        <w:t>10         self.domains = dict()</w:t>
        <w:br/>
        <w:t xml:space="preserve">11 </w:t>
        <w:br/>
        <w:t>12     def wait(self,url):</w:t>
        <w:br/>
        <w:t>13         #获取url netloc属性的值（即www.cnblogs.com，// 和第一个 /之间的内容）</w:t>
        <w:br/>
        <w:t>14         domain = urllib.parse.urlparse(url).netloc</w:t>
        <w:br/>
        <w:t>15         #存在键值为domain的数据返回value值，否则返回None</w:t>
        <w:br/>
        <w:t>16         last_down = self.domains.get(domain)</w:t>
        <w:br/>
        <w:t>17         if self.delay &gt;0 and last_down is not None:</w:t>
        <w:br/>
        <w:t>18             #  希望延迟时间 - （当前时间-上次下载时间），seconds时间间隔以秒为单位显示</w:t>
        <w:br/>
        <w:t>19             sleep_sec = self.delay-(datetime.datetime.now()-last_down).seconds</w:t>
        <w:br/>
        <w:t>20             if sleep_sec &gt; 0:</w:t>
        <w:br/>
        <w:t>21                 time.sleep(sleep_sec)</w:t>
        <w:br/>
        <w:t>22         #将当前时间添加到domains中</w:t>
        <w:br/>
        <w:t>23         self.domains[domain] = datetime.datetime.now()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