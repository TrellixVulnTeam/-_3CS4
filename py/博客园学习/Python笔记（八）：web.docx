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Python笔记（八）：web开发</w:t>
      </w:r>
    </w:p>
    <w:p>
      <w:r>
        <w:t>#本文是在Windows环境下，Unix系统应该还要设置2个东西</w:t>
      </w:r>
    </w:p>
    <w:p>
      <w:r>
        <w:t xml:space="preserve"> </w:t>
      </w:r>
    </w:p>
    <w:p>
      <w:r>
        <w:t>（一）    采用MVC设计web应用</w:t>
      </w:r>
    </w:p>
    <w:p>
      <w:r>
        <w:t>遵循   模型-视图-控制器（model-view-controlle）</w:t>
      </w:r>
    </w:p>
    <w:p>
      <w:r>
        <w:t>模型：存储web应用数据的代码</w:t>
      </w:r>
    </w:p>
    <w:p>
      <w:r>
        <w:t>视图：格式化和显示web应用用户界面的代码</w:t>
      </w:r>
    </w:p>
    <w:p>
      <w:r>
        <w:t>控制器：将web应用粘合在一起并提供业务逻辑的代码</w:t>
      </w:r>
    </w:p>
    <w:p>
      <w:r>
        <w:t>（二）    推荐的文件夹结构</w:t>
      </w:r>
    </w:p>
    <w:p>
      <w:r>
        <w:t xml:space="preserve"> </w:t>
      </w:r>
    </w:p>
    <w:p>
      <w:r>
        <w:t xml:space="preserve"> </w:t>
      </w:r>
    </w:p>
    <w:p>
      <w:r>
        <w:t>WebAPP：自定义</w:t>
      </w:r>
    </w:p>
    <w:p>
      <w:r>
        <w:t>cgi-bin：存放代码</w:t>
      </w:r>
    </w:p>
    <w:p>
      <w:r>
        <w:t>data：存放数据</w:t>
      </w:r>
    </w:p>
    <w:p>
      <w:r>
        <w:t>images：存放图片</w:t>
      </w:r>
    </w:p>
    <w:p>
      <w:r>
        <w:t>templates：存放模板</w:t>
      </w:r>
    </w:p>
    <w:p>
      <w:r>
        <w:t>（三）  CGI让web服务器运行程序</w:t>
      </w:r>
    </w:p>
    <w:p>
      <w:r>
        <w:t>创建一个 python文件（用python构建一个web服务器要有下面的代码）</w:t>
      </w:r>
    </w:p>
    <w:p>
      <w:r>
        <w:t>from http.server import HTTPServer,CGIHTTPRequestHandler</w:t>
        <w:br/>
        <w:br/>
        <w:t>port = 8099</w:t>
        <w:br/>
        <w:t>httpd = HTTPServer(('',port),CGIHTTPRequestHandler)</w:t>
        <w:br/>
        <w:t>print('端口号是'+ str(httpd.server_port))</w:t>
        <w:br/>
        <w:t>httpd.serve_forever()</w:t>
      </w:r>
    </w:p>
    <w:p>
      <w:r>
        <w:t xml:space="preserve"> </w:t>
      </w:r>
    </w:p>
    <w:p>
      <w:r>
        <w:t xml:space="preserve">（四）   </w:t>
        <w:br/>
        <w:t>运行</w:t>
      </w:r>
    </w:p>
    <w:p>
      <w:r>
        <w:t>Start.py就是我用来存放上面代码的文件</w:t>
      </w:r>
    </w:p>
    <w:p>
      <w:r>
        <w:t xml:space="preserve"> </w:t>
      </w:r>
    </w:p>
    <w:p>
      <w:r>
        <w:t xml:space="preserve"> </w:t>
      </w:r>
    </w:p>
    <w:p>
      <w:r>
        <w:t>访问：</w:t>
      </w:r>
    </w:p>
    <w:p>
      <w:r>
        <w:t xml:space="preserve"> </w:t>
      </w:r>
    </w:p>
    <w:p>
      <w:r>
        <w:t xml:space="preserve"> </w:t>
      </w:r>
    </w:p>
    <w:p/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（五）   </w:t>
        <w:br/>
        <w:t>源代码</w:t>
      </w:r>
    </w:p>
    <w:p>
      <w:r>
        <w:t>感兴趣的可以到网盘下载参考</w:t>
      </w:r>
    </w:p>
    <w:p>
      <w:r>
        <w:t>https://pan.baidu.com/s/1diVNuY    密码：xsaz</w:t>
      </w:r>
    </w:p>
    <w:p>
      <w:r>
        <w:t>然后，（1）使用pycharm（用自己的IDE）创建一个项目。</w:t>
      </w:r>
    </w:p>
    <w:p>
      <w:r>
        <w:t xml:space="preserve">     （2）把下面的文件复制到项目下。</w:t>
      </w:r>
    </w:p>
    <w:p>
      <w:r>
        <w:t xml:space="preserve"> </w:t>
      </w:r>
    </w:p>
    <w:p>
      <w:r>
        <w:t xml:space="preserve"> </w:t>
      </w:r>
    </w:p>
    <w:p>
      <w:r>
        <w:t xml:space="preserve">      （3）右键点击</w:t>
        <w:br/>
        <w:t>cgi-bin，设置下面这个。（不设置直接 import自己的模块会报错）另外再把里面generate_list.py、yate.py这2个文件里代码中的绝对路径改成你自己的路径（本来想用相对路径的，不过不知道为什么用相对路径的时候IDE上可以运行，web服务器上运行的时候却报错）</w:t>
      </w:r>
    </w:p>
    <w:p>
      <w:r>
        <w:t xml:space="preserve">       （4）然后就可以运行访问了http://localhost:8099（如果改了端口号就用修改后的）</w:t>
      </w:r>
    </w:p>
    <w:p/>
    <w:p>
      <w:r>
        <w:t xml:space="preserve"> </w:t>
      </w:r>
    </w:p>
    <w:p>
      <w:r>
        <w:t xml:space="preserve"> </w:t>
      </w:r>
    </w:p>
    <w:p>
      <w:r>
        <w:t xml:space="preserve"> </w:t>
      </w:r>
    </w:p>
    <w:p/>
    <w:p>
      <w:r>
        <w:drawing>
          <wp:inline xmlns:a="http://schemas.openxmlformats.org/drawingml/2006/main" xmlns:pic="http://schemas.openxmlformats.org/drawingml/2006/picture">
            <wp:extent cx="3257550" cy="10477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47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2975" cy="14192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19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19850" cy="5029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990974" cy="30384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4" cy="3038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81525" cy="29432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4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438275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315325" cy="601027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60102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