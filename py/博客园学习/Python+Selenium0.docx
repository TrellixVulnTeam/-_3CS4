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Python+Selenium笔记（一）：环境配置+简单的例子</w:t>
      </w:r>
    </w:p>
    <w:p>
      <w:r>
        <w:t>#环境配置基于windows操作系统</w:t>
      </w:r>
    </w:p>
    <w:p>
      <w:r>
        <w:t>#学习selenium要有一些HTML和xpth的基础，完全不会的建议先花点时间学点基础（不然元素定位，特别是xpth可能看的有点懵）</w:t>
      </w:r>
    </w:p>
    <w:p>
      <w:r>
        <w:t>#HTML :  http://www.runoob.com/html/     #xpth:  http://www.runoob.com/xpath</w:t>
      </w:r>
    </w:p>
    <w:p>
      <w:r>
        <w:t>（一）  环境配置</w:t>
      </w:r>
    </w:p>
    <w:p>
      <w:r>
        <w:t>（1）执行下面的命令（前提：已经安装python环境，可以参考之前发的python笔记（一））</w:t>
      </w:r>
    </w:p>
    <w:p>
      <w:r>
        <w:t>pip install -U selenium</w:t>
      </w:r>
    </w:p>
    <w:p>
      <w:r>
        <w:t>（2）http://docs.seleniumhq.org/download/   （网站打不开的话就FQ）</w:t>
      </w:r>
    </w:p>
    <w:p>
      <w:r>
        <w:t>去下载Mozilla GeckoDriver（因为我暂时用火狐测试，所以下载这个），解压后放到任意目录下，然后在系统变量path中加上解压后的路径（我在2台电脑上试了下，一个放在任意目录，一个放到python的安装目录，反正都能用。）</w:t>
      </w:r>
    </w:p>
    <w:p>
      <w:r>
        <w:t>（3）之后如果创建浏览器驱动实例还是报错的话（可能是浏览器版本的问题，我python3.6+selenium3.9+火狐47+Mozilla GeckoDriverV0.19.1就报错，火狐换成58就不会了）</w:t>
      </w:r>
    </w:p>
    <w:p>
      <w:r>
        <w:t>（二）  简单的例子</w:t>
      </w:r>
    </w:p>
    <w:p>
      <w:r>
        <w:t>#导入webdriver</w:t>
        <w:br/>
        <w:t>from selenium import webdriver</w:t>
        <w:br/>
        <w:t>#FirefoxBinary--导入2进制文件所在的位置</w:t>
        <w:br/>
        <w:t>from selenium.webdriver.firefox.firefox_binary import FirefoxBinary</w:t>
        <w:br/>
        <w:t>#指定火狐浏览器的二进制路径</w:t>
        <w:br/>
        <w:t>firefox = FirefoxBinary(r"C:\Program Files (x86)\Mozilla</w:t>
        <w:br/>
        <w:t>Firefox\firefox.exe")</w:t>
        <w:br/>
        <w:t>driver = webdriver.Firefox(firefox_binary=firefox) #创建火狐浏览器的驱动实例</w:t>
        <w:br/>
        <w:br/>
        <w:t>driver.implicitly_wait(2)</w:t>
        <w:br/>
        <w:t>#设置等待时间（定义执行步骤的超时时间）</w:t>
        <w:br/>
        <w:t>driver.maximize_window()  #最大化浏览器</w:t>
      </w:r>
    </w:p>
    <w:p>
      <w:r>
        <w:br/>
        <w:t>driver.get("https://www.cnblogs.com/") #打开博客园首页</w:t>
        <w:br/>
        <w:t>search_field =</w:t>
        <w:br/>
        <w:t>driver.find_element_by_id('zzk_q') #通过id定位博客园首页的搜索框</w:t>
        <w:br/>
        <w:t>search_btn</w:t>
        <w:br/>
        <w:t>=driver.find_element_by_class_name('search_btn') #通过class定位博客园首页的查询按钮</w:t>
        <w:br/>
        <w:br/>
        <w:t>search_field.clear() #清空搜索框的值（如果有）</w:t>
        <w:br/>
        <w:t>search_field.send_keys("python") #在搜索框中输入查询条件</w:t>
        <w:br/>
        <w:t>search_btn.click() #点击查询按钮</w:t>
        <w:br/>
        <w:t># search_field.submit()</w:t>
        <w:br/>
        <w:t>#选取&lt;h3&gt;&lt;a&gt;开始 ，&lt;/a&gt;结束之间的值，返回一个列表</w:t>
        <w:br/>
        <w:t>products =</w:t>
        <w:br/>
        <w:t>driver.find_elements_by_xpath('//h3[a/@target="_blank"]/a')</w:t>
        <w:br/>
        <w:t>#迭代列表products，输出text的值</w:t>
        <w:br/>
        <w:t>for p in products:</w:t>
        <w:br/>
        <w:t xml:space="preserve">    print(p.text)</w:t>
        <w:br/>
        <w:t>#选取&lt;a target="_blank"&gt;节点的值，返回一个列表</w:t>
        <w:br/>
        <w:t>pro =</w:t>
        <w:br/>
        <w:t>driver.find_elements_by_xpath('//h3/a[@target="_blank"]')</w:t>
        <w:br/>
        <w:t>#迭代输出href属性的值</w:t>
        <w:br/>
        <w:t>for p in pro:</w:t>
        <w:br/>
        <w:t xml:space="preserve">    print(p.get_attribute('href'))</w:t>
        <w:br/>
        <w:t>#关闭浏览器</w:t>
        <w:br/>
        <w:t>driver.quit()</w:t>
      </w:r>
    </w:p>
    <w:p>
      <w:r>
        <w:t>（三）  输出如下</w:t>
      </w:r>
    </w:p>
    <w:p>
      <w:r>
        <w:t xml:space="preserve"> </w:t>
      </w:r>
    </w:p>
    <w:p>
      <w:r>
        <w:t>第二步骤中的xpth其实主要定位的就是下面这些</w:t>
      </w:r>
    </w:p>
    <w:p>
      <w:r>
        <w:t xml:space="preserve"> </w:t>
      </w:r>
    </w:p>
    <w:p>
      <w:r>
        <w:t xml:space="preserve"> </w:t>
      </w:r>
    </w:p>
    <w:p>
      <w:r>
        <w:drawing>
          <wp:inline xmlns:a="http://schemas.openxmlformats.org/drawingml/2006/main" xmlns:pic="http://schemas.openxmlformats.org/drawingml/2006/picture">
            <wp:extent cx="7239000" cy="4914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4914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038975" cy="5143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5143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