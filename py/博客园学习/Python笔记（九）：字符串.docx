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Python笔记（九）：字符串操作</w:t>
      </w:r>
    </w:p>
    <w:p>
      <w:r>
        <w:t>（一）    字符串</w:t>
      </w:r>
    </w:p>
    <w:p>
      <w:r>
        <w:t>单引号、双引号、三重引号都可以作为字符串的开始和结束，三重引号可以直接输入多行字符串。三重引号可能一般是用来写多行注释。</w:t>
      </w:r>
    </w:p>
    <w:p>
      <w:r>
        <w:t xml:space="preserve"> </w:t>
      </w:r>
    </w:p>
    <w:p>
      <w:r>
        <w:t>（二）    r和\</w:t>
      </w:r>
    </w:p>
    <w:p>
      <w:r>
        <w:t>r使字符串成为原始字符串，忽略所有转义字符。</w:t>
      </w:r>
    </w:p>
    <w:p>
      <w:r>
        <w:t>\是转义字符。</w:t>
      </w:r>
    </w:p>
    <w:p>
      <w:r>
        <w:t>（三）    字符串下标和切片</w:t>
      </w:r>
    </w:p>
    <w:p>
      <w:r>
        <w:t xml:space="preserve"> </w:t>
      </w:r>
    </w:p>
    <w:p>
      <w:r>
        <w:t>（四）    字符串的in和not in</w:t>
      </w:r>
    </w:p>
    <w:p>
      <w:r>
        <w:t xml:space="preserve"> </w:t>
      </w:r>
    </w:p>
    <w:p>
      <w:r>
        <w:t>（五）    改变大小写</w:t>
      </w:r>
    </w:p>
    <w:p>
      <w:r>
        <w:t xml:space="preserve"> </w:t>
      </w:r>
    </w:p>
    <w:p>
      <w:r>
        <w:t xml:space="preserve"> </w:t>
      </w:r>
    </w:p>
    <w:p/>
    <w:p>
      <w:r>
        <w:t>（六）    isx字符串方法</w:t>
      </w:r>
    </w:p>
    <w:p>
      <w:r>
        <w:t xml:space="preserve"> </w:t>
      </w:r>
    </w:p>
    <w:p>
      <w:r>
        <w:t>（七）    startswith()和endswith()</w:t>
      </w:r>
    </w:p>
    <w:p>
      <w:r>
        <w:t xml:space="preserve"> </w:t>
      </w:r>
    </w:p>
    <w:p>
      <w:r>
        <w:t>（八）    join()和split()</w:t>
      </w:r>
    </w:p>
    <w:p>
      <w:r>
        <w:t xml:space="preserve"> </w:t>
      </w:r>
    </w:p>
    <w:p>
      <w:r>
        <w:t>（九）    strip()、lstrip()、rstrip()</w:t>
      </w:r>
    </w:p>
    <w:p>
      <w:r>
        <w:t xml:space="preserve"> </w:t>
      </w:r>
    </w:p>
    <w:p>
      <w:r>
        <w:t>（十）    pyperclip模块</w:t>
      </w:r>
    </w:p>
    <w:p>
      <w:r>
        <w:t>pip install pyperclip</w:t>
      </w:r>
    </w:p>
    <w:p>
      <w:r>
        <w:t xml:space="preserve"> </w:t>
      </w:r>
    </w:p>
    <w:p>
      <w:r>
        <w:t xml:space="preserve">将字符串分割，返回一个列表，默认以空格进行分割，也可以指定参数。例如ps.split(':',1)，第一个参数指以:进行分割，第二个参数指最大分割次数，默认尽可能分割。 </w:t>
      </w:r>
    </w:p>
    <w:p>
      <w:r>
        <w:t>删除左边的空白字符（空格、制表符和换行符）</w:t>
      </w:r>
    </w:p>
    <w:p>
      <w:r>
        <w:t>删除右边的空白字符（空格、制表符和换行符）</w:t>
      </w:r>
    </w:p>
    <w:p>
      <w:r>
        <w:t>1 import pyperclip</w:t>
        <w:br/>
        <w:t xml:space="preserve">2 </w:t>
        <w:br/>
        <w:t>3 #将数据复制到剪贴板</w:t>
        <w:br/>
        <w:t>4 pyperclip.copy('hello word')</w:t>
        <w:br/>
        <w:t>5 #粘贴剪贴板的内容</w:t>
        <w:br/>
        <w:t>6 print(pyperclip.paste())</w:t>
      </w:r>
    </w:p>
    <w:p>
      <w:r>
        <w:drawing>
          <wp:inline xmlns:a="http://schemas.openxmlformats.org/drawingml/2006/main" xmlns:pic="http://schemas.openxmlformats.org/drawingml/2006/picture">
            <wp:extent cx="3152775" cy="200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800350" cy="323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495550" cy="121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24300" cy="196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657475" cy="140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924175" cy="2133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419350" cy="189547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