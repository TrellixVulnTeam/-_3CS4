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Python笔记（六）：推导数据</w:t>
      </w:r>
    </w:p>
    <w:p>
      <w:r>
        <w:t>（一）  准备工作</w:t>
      </w:r>
    </w:p>
    <w:p>
      <w:r>
        <w:t>创建1个文件记录运动员的跑步成绩</w:t>
      </w:r>
    </w:p>
    <w:p>
      <w:r>
        <w:t xml:space="preserve">james.txt </w:t>
      </w:r>
    </w:p>
    <w:p>
      <w:r>
        <w:t>2-34,3:21,2.34,2.45,3.01,2:01,2:01,3:10,2-22</w:t>
      </w:r>
    </w:p>
    <w:p>
      <w:r>
        <w:t>（二）  要求</w:t>
      </w:r>
    </w:p>
    <w:p>
      <w:r>
        <w:t>在屏幕上输出运动员最好的3个成绩</w:t>
      </w:r>
    </w:p>
    <w:p>
      <w:r>
        <w:t>（三）  思考该怎么实现</w:t>
      </w:r>
    </w:p>
    <w:p>
      <w:r>
        <w:t>（1）通过open（）创建文件对象</w:t>
      </w:r>
    </w:p>
    <w:p>
      <w:r>
        <w:t>（2）通过open（）的readline方法读取文件数据（这个输出的是一行数据）</w:t>
      </w:r>
    </w:p>
    <w:p>
      <w:r>
        <w:t>（3）想要获取最好的3个成绩，那么首先要将数据分割（通过split分割成绩）</w:t>
      </w:r>
    </w:p>
    <w:p>
      <w:r>
        <w:t>（4）对分割后的列表数据进行排序</w:t>
      </w:r>
    </w:p>
    <w:p>
      <w:r>
        <w:t>（5）2-34,3:21,2.34中间的符号不一致会导致排序出问题（-和,和.），所以还需要一个函数将它们修改成一致的。</w:t>
      </w:r>
    </w:p>
    <w:p>
      <w:r>
        <w:t>（四）  具体实现</w:t>
      </w:r>
    </w:p>
    <w:p>
      <w:r>
        <w:t>（1）   主程序代码</w:t>
      </w:r>
    </w:p>
    <w:p>
      <w:r>
        <w:t>（2）    the_list模块代码</w:t>
      </w:r>
    </w:p>
    <w:p>
      <w:r>
        <w:t xml:space="preserve"> </w:t>
      </w:r>
    </w:p>
    <w:p>
      <w:r>
        <w:t>from FirstPython import the_list as tl</w:t>
      </w:r>
    </w:p>
    <w:p>
      <w:r>
        <w:t>#导入the_list模块</w:t>
        <w:br/>
        <w:t>the_james = tl.dsfile('F:\Python\Python文件\james.txt')</w:t>
      </w:r>
    </w:p>
    <w:p>
      <w:r>
        <w:t>#调用the_list模块的dsfile()函数读取文件数据</w:t>
        <w:br/>
        <w:t>print(sorted(set([tl.sanitize(t) for t in the_james]),reverse=True)[0:3])</w:t>
        <w:br/>
        <w:t>#sorted()默认升序排序，reverse=True时降序排序</w:t>
        <w:br/>
        <w:t>#set()删除重复项，返回新的集合对象（无序的）</w:t>
      </w:r>
    </w:p>
    <w:p>
      <w:r>
        <w:t>#[0:3]访问列表第0项、第1项、第2项的数据</w:t>
        <w:br/>
        <w:t>'''</w:t>
      </w:r>
    </w:p>
    <w:p>
      <w:r>
        <w:t>[tl.sanitize(t) for t in the_james] 等价于下面的代码（迭代处理the_james列表，返回一个新的列表）</w:t>
        <w:br/>
        <w:t>new_list = []</w:t>
        <w:br/>
        <w:t>for t in the_james:</w:t>
        <w:br/>
        <w:t xml:space="preserve">    new_list.append(tl.sanitize(t))</w:t>
        <w:br/>
        <w:t>'''</w:t>
        <w:br/>
        <w:br/>
      </w:r>
    </w:p>
    <w:p>
      <w:r>
        <w:t>def sanitize(time_str):</w:t>
        <w:br/>
        <w:t xml:space="preserve">    #传入数据，将'-'和':'修改为'.'并返回，否则直接返回</w:t>
        <w:br/>
        <w:t xml:space="preserve">    if '-' in time_str:</w:t>
        <w:br/>
        <w:t xml:space="preserve">        (x,y) = time_str.split('-',1)</w:t>
        <w:br/>
        <w:t xml:space="preserve">        return(x+"."+y)</w:t>
        <w:br/>
        <w:t xml:space="preserve">    elif ':' in time_str:</w:t>
        <w:br/>
        <w:t xml:space="preserve">        (x,y) = time_str.split(':',1)</w:t>
        <w:br/>
        <w:t xml:space="preserve">        return (x + "." + y)</w:t>
        <w:br/>
        <w:t xml:space="preserve">    else:</w:t>
        <w:br/>
        <w:t xml:space="preserve">        return(time_str)</w:t>
        <w:br/>
        <w:br/>
        <w:t>def dsfile(the_file):</w:t>
        <w:br/>
        <w:t xml:space="preserve">    #传入一个文件，返回文件第一行数据</w:t>
        <w:br/>
        <w:t xml:space="preserve"> with open(the_file) as james_file:</w:t>
        <w:br/>
        <w:t xml:space="preserve">    each_line = james_file.readline().strip().split(',')</w:t>
        <w:br/>
        <w:t xml:space="preserve">    #strip()去除字符串中不需要的空白符，不加这个列表数据会多一个\n</w:t>
        <w:br/>
        <w:t xml:space="preserve">    #split(',')根据,分割数据，返回一个列表</w:t>
        <w:br/>
        <w:t xml:space="preserve">    return each_line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