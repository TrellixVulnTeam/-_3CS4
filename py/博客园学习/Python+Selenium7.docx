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Python+Selenium笔记（十二）：数据驱动测试</w:t>
      </w:r>
    </w:p>
    <w:p>
      <w:r>
        <w:t>(一)   前言</w:t>
      </w:r>
    </w:p>
    <w:p>
      <w:r>
        <w:t>通过使用数据驱动测试，实现对输入值和预期结果的参数化。（例如：输入数据和预期结果可以直接读取Excel文档的数据）</w:t>
      </w:r>
    </w:p>
    <w:p>
      <w:r>
        <w:t>(二)   ddt</w:t>
      </w:r>
    </w:p>
    <w:p>
      <w:r>
        <w:t>使用ddt执行数据驱动测试，ddt库可以将测试中的变量参数化。使用ddt的时候，在测试类上使用@ddt装饰符，在测试方法上使用@data装饰符。@data装饰符将参数当作测试数据，参数可以是单个值、列表、元组、字典。对于列表和元组，需要用@unpack装饰符把列表和元组解析成多个参数。</w:t>
      </w:r>
    </w:p>
    <w:p>
      <w:r>
        <w:t>使用下面的命令安装ddt库</w:t>
      </w:r>
    </w:p>
    <w:p>
      <w:r>
        <w:t>pip install ddt</w:t>
      </w:r>
    </w:p>
    <w:p>
      <w:r>
        <w:t>(三)   通过Excel获取数据</w:t>
      </w:r>
    </w:p>
    <w:p>
      <w:r>
        <w:t>读取Excel文件，需要用到xlrd库。</w:t>
      </w:r>
    </w:p>
    <w:p>
      <w:r>
        <w:t>安装xlrd的库</w:t>
      </w:r>
    </w:p>
    <w:p>
      <w:r>
        <w:t>pip install xlrd</w:t>
      </w:r>
    </w:p>
    <w:p>
      <w:r>
        <w:t>如果要往Excel表格写数据，需要用到xlwt库</w:t>
      </w:r>
    </w:p>
    <w:p>
      <w:r>
        <w:t>pip install xlwt</w:t>
      </w:r>
    </w:p>
    <w:p>
      <w:r>
        <w:t>(四)   示例中用到的excel文件</w:t>
      </w:r>
    </w:p>
    <w:p/>
    <w:p>
      <w:r>
        <w:t>(五)   示例</w:t>
      </w:r>
    </w:p>
    <w:p>
      <w:r>
        <w:t xml:space="preserve"> </w:t>
      </w:r>
    </w:p>
    <w:p>
      <w:r>
        <w:t xml:space="preserve"> 1 from selenium import webdriver</w:t>
        <w:br/>
        <w:t xml:space="preserve"> 2 from ddt import ddt,data,unpack</w:t>
        <w:br/>
        <w:t xml:space="preserve"> 3 import xlrd</w:t>
        <w:br/>
        <w:t xml:space="preserve"> 4 import unittest</w:t>
        <w:br/>
        <w:t xml:space="preserve"> 5 #读取excel文件的函数</w:t>
        <w:br/>
        <w:t xml:space="preserve"> 6 def get_data(file_name):</w:t>
        <w:br/>
        <w:t xml:space="preserve"> 7     rows = []</w:t>
        <w:br/>
        <w:t xml:space="preserve"> 8     #读取excel的数据</w:t>
        <w:br/>
        <w:t xml:space="preserve"> 9     book = xlrd.open_workbook(file_name)</w:t>
        <w:br/>
        <w:t>10     #通过索引访问第一个sheet页</w:t>
        <w:br/>
        <w:t>11     sheet = book.sheet_by_index(0)</w:t>
        <w:br/>
        <w:t>12     #迭代读取excel第一个sheet页的数据，sheet.nrows指excel的行数</w:t>
        <w:br/>
        <w:t>13     for r_idx in range(1, sheet.nrows):</w:t>
        <w:br/>
        <w:t>14         #row_values读取第r_idx行的数据（0代表读取第1列及后面所有列的数据）</w:t>
        <w:br/>
        <w:t>15         #读取数据的时候，我们一般说的第一行、第一列，索引都是0</w:t>
        <w:br/>
        <w:t>16         #所以r_idx=1的时候，读取的其实是excel第二行的数据</w:t>
        <w:br/>
        <w:t>17         rows.append(list(sheet.row_values(r_idx,0)))</w:t>
        <w:br/>
        <w:t>18         #先将手机号删除并赋值给pthone,然后转换为字符串并添加回原来的位置</w:t>
        <w:br/>
        <w:t>19         pthone = rows[r_idx - 1].pop(1)</w:t>
        <w:br/>
        <w:t>20         rows[r_idx - 1].insert(1, str(int(pthone)))</w:t>
        <w:br/>
        <w:t>21     return rows</w:t>
        <w:br/>
        <w:t>22 @ddt</w:t>
        <w:br/>
        <w:t>23 class RegisterNewUserDDT(unittest.TestCase):</w:t>
        <w:br/>
        <w:t>24     @classmethod</w:t>
        <w:br/>
        <w:t>25     def setUpClass(cls):</w:t>
        <w:br/>
        <w:t>26         cls.driver = webdriver.Chrome()</w:t>
        <w:br/>
        <w:t>27         cls.driver.implicitly_wait(20)</w:t>
        <w:br/>
        <w:t>28         cls.driver.maximize_window()</w:t>
        <w:br/>
        <w:t>29         cls.driver.get('https://www.cnblogs.com/')</w:t>
        <w:br/>
        <w:t>30         login_area = cls.driver.find_element_by_css_selector('#login_area')</w:t>
        <w:br/>
        <w:t>31         register = login_area.find_element_by_link_text('注册')</w:t>
        <w:br/>
        <w:t>32         register.click()</w:t>
        <w:br/>
        <w:t>33     #读取excel文件的数据作为参数</w:t>
        <w:br/>
        <w:t>34     @data(*get_data('data/reTest.xlsx'))</w:t>
        <w:br/>
        <w:t>35     @unpack</w:t>
        <w:br/>
        <w:t>36     def test_register_new_user(self,email,phone,login_name,nickname,password,confirm_password,expected_result):</w:t>
        <w:br/>
        <w:t>37         driver = self.driver</w:t>
        <w:br/>
        <w:t>38         self.assertTrue('用户注册 - 博客园' == driver.title)</w:t>
        <w:br/>
        <w:t>39         # 定位注册页面各个字段</w:t>
        <w:br/>
        <w:t>40         user_email = driver.find_element_by_id('Email')</w:t>
        <w:br/>
        <w:t>41         user_phone_country = driver.find_element_by_id('CountryCode')</w:t>
        <w:br/>
        <w:t>42         user_phone = driver.find_element_by_id('PhoneNum')</w:t>
        <w:br/>
        <w:t>43         user_login_name = driver.find_element_by_id('LoginName')</w:t>
        <w:br/>
        <w:t>44         user_nickname = driver.find_element_by_id('DisplayName')</w:t>
        <w:br/>
        <w:t>45         user_password = driver.find_element_by_id('Password')</w:t>
        <w:br/>
        <w:t>46         user_confirm_password = driver.find_element_by_id('ConfirmPassword')</w:t>
        <w:br/>
        <w:t>47         #清除各字段的值（如果有）</w:t>
        <w:br/>
        <w:t>48         user_email.clear()</w:t>
        <w:br/>
        <w:t>49         user_phone.clear()</w:t>
        <w:br/>
        <w:t>50         user_login_name.clear()</w:t>
        <w:br/>
        <w:t>51         user_nickname.clear()</w:t>
        <w:br/>
        <w:t>52         user_password.clear()</w:t>
        <w:br/>
        <w:t>53         user_confirm_password.clear()</w:t>
        <w:br/>
        <w:t>54         #输入邮箱、手机号等信息</w:t>
        <w:br/>
        <w:t>55         user_email.send_keys(email)</w:t>
        <w:br/>
        <w:t>56         user_phone.send_keys(phone)</w:t>
        <w:br/>
        <w:t>57         user_login_name.send_keys(login_name)</w:t>
        <w:br/>
        <w:t>58         user_nickname.send_keys(nickname)</w:t>
        <w:br/>
        <w:t>59         user_password.send_keys(password)</w:t>
        <w:br/>
        <w:t>60         user_confirm_password.send_keys(confirm_password)</w:t>
        <w:br/>
        <w:t>61         #判断提示是否正确（这边应该有办法可以获取当前是第几次执行，下面的写法太死板了）</w:t>
        <w:br/>
        <w:t>62         if phone == '1':</w:t>
        <w:br/>
        <w:t>63             phone_error = driver.find_element_by_id('PhoneNum-error')</w:t>
        <w:br/>
        <w:t>64             self.assertTrue(phone_error.text == expected_result)</w:t>
        <w:br/>
        <w:t>65         elif login_name == 'b':</w:t>
        <w:br/>
        <w:t>66             loginName_error = driver.find_element_by_id('LoginName-error')</w:t>
        <w:br/>
        <w:t>67             self.assertTrue(loginName_error.text == expected_result)</w:t>
        <w:br/>
        <w:t xml:space="preserve">68 </w:t>
        <w:br/>
        <w:t>69     @classmethod</w:t>
        <w:br/>
        <w:t>70     def tearDownClass(cls):</w:t>
        <w:br/>
        <w:t>71         cls.driver.quit()</w:t>
      </w:r>
    </w:p>
    <w:p>
      <w:r>
        <w:drawing>
          <wp:inline xmlns:a="http://schemas.openxmlformats.org/drawingml/2006/main" xmlns:pic="http://schemas.openxmlformats.org/drawingml/2006/picture">
            <wp:extent cx="6734175" cy="110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