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Python+Selenium笔记（十）：元素等待机制</w:t>
      </w:r>
    </w:p>
    <w:p>
      <w:r>
        <w:t xml:space="preserve"> （一） 前言</w:t>
      </w:r>
    </w:p>
    <w:p>
      <w:r>
        <w:t>突然的资源受限或网络延迟，可能导致找不到目标元素，这时测试报告会显示测试失败。这时需要一种延时机制，来使脚本的运行速度与程序的响应速度相匹配，WebDriver为这种情况提供了隐式等待和显式等待两种机制。</w:t>
      </w:r>
    </w:p>
    <w:p>
      <w:r>
        <w:t>（二） 隐式等待</w:t>
      </w:r>
    </w:p>
    <w:p>
      <w:r>
        <w:t>一旦设置隐式等待时间，就会作用于这个WebDriver实例的整个生命周期（对所有的元素查找都生效），设置隐式等待时间后，Webdriver会在一定时间内持续检测和搜寻DOM，以便于查找一个或多个不是立即加载成功并可用的元素。隐式等待的默认时间是0. WebDriver使用implicitly_wait()来设置等待时间，单位秒。超过等待时间还没找到，就报NoSuchElementException异常。</w:t>
      </w:r>
    </w:p>
    <w:p>
      <w:r>
        <w:t>driver.implicitly_wait(10)</w:t>
      </w:r>
    </w:p>
    <w:p>
      <w:r>
        <w:t>（三） 显式等待</w:t>
      </w:r>
    </w:p>
    <w:p>
      <w:r>
        <w:t>WebDriver提供了WebDriverWait类和expected_conditions模块来实现显式等待。相比隐式等待，显示等待更加智能。显示等待就是设置一个前置条件，在等待时间内，每隔一段时间检查一次前置条件是否满足，满足则执行下一步，超时则报TimeoutException异常。</w:t>
      </w:r>
    </w:p>
    <w:p>
      <w:r>
        <w:t>（四） WebDriverWait类</w:t>
      </w:r>
    </w:p>
    <w:p>
      <w:r>
        <w:t>until_not（method, message=''）：直到返回值为false，其他和until相同</w:t>
      </w:r>
    </w:p>
    <w:p>
      <w:r>
        <w:t>（五） expected_conditions模块</w:t>
      </w:r>
    </w:p>
    <w:p>
      <w:r>
        <w:t xml:space="preserve">    expected_conditions模块提供了多种定义好的前置条件，需要配合WebDriverWait使用。</w:t>
      </w:r>
    </w:p>
    <w:p>
      <w:r>
        <w:t xml:space="preserve"> </w:t>
      </w:r>
    </w:p>
    <w:p>
      <w:r>
        <w:t>（六） expected_conditions 示例</w:t>
      </w:r>
    </w:p>
    <w:p>
      <w:r>
        <w:t>下面的代码，try: 部分，每一部分都是独立可用的（我只是验证不同前置条件的用法后就注释掉）。另外这里只对方法的使用方式（方法的功能）进行说明，不对使用场景进行说明（比如有没有必要这么做什么的）。</w:t>
      </w:r>
    </w:p>
    <w:p>
      <w:r>
        <w:t xml:space="preserve"> </w:t>
      </w:r>
    </w:p>
    <w:p>
      <w:r>
        <w:t>（七） 示例（自定义前置条件）</w:t>
      </w:r>
    </w:p>
    <w:p>
      <w:r>
        <w:t>expected_conditions类提供了多种定义好的前置条件（预期等待条件），没有前置条件符合时，也可以通过WebDriverWait自定义前置条件。</w:t>
      </w:r>
    </w:p>
    <w:p>
      <w:r>
        <w:t>下面这个是WebDriverWait类自带的部分注释。</w:t>
      </w:r>
    </w:p>
    <w:p>
      <w:r>
        <w:t>示例：（等待博客园个人主页（点击首页的园子跳转到的页面）的下拉菜单有5个可选项）</w:t>
      </w:r>
    </w:p>
    <w:p>
      <w:r>
        <w:t>#lambda表达式其实就是一个匿名函数，冒号左边的可以理解为函数名及参数，右边的可以理解为函数的返回值，具体可以百度python lambda</w:t>
      </w:r>
    </w:p>
    <w:p>
      <w:r>
        <w:t>（八） 总结</w:t>
      </w:r>
    </w:p>
    <w:p>
      <w:r>
        <w:t>应用元素等待机制，对于构建高度稳定可靠的测试是必不可少的。在使用过程中，应该尽量避免隐式等待和显示等待混合使用。至于隐式等待和显示等待的优缺点，看书上和网上一般是比较推荐使用显示等待，不过我自己试了下，暂时是没看出在运行速度方面有多大区别（可能等以后有比较丰富的项目经验后，再回头来说说隐式等待和显示等待的优缺点）。</w:t>
      </w:r>
    </w:p>
    <w:p>
      <w:r>
        <w:t>#设置超时时间为10秒</w:t>
      </w:r>
    </w:p>
    <w:p>
      <w:r>
        <w:t>WebDriverWait（driver, timeout, poll_frequency=POLL_FREQUENCY, ignored_exceptions=None）</w:t>
      </w:r>
    </w:p>
    <w:p>
      <w:r>
        <w:t>driver：浏览器驱动实例</w:t>
      </w:r>
    </w:p>
    <w:p>
      <w:r>
        <w:t>timeout：等待时间，单位秒</w:t>
      </w:r>
    </w:p>
    <w:p>
      <w:r>
        <w:t>poll_frequency：每隔多长时间检查一次，默认0.5秒</w:t>
      </w:r>
    </w:p>
    <w:p>
      <w:r>
        <w:t>ignored_exceptions：忽略的异常，默认只有NoSuchElementException</w:t>
      </w:r>
    </w:p>
    <w:p>
      <w:r>
        <w:t>until方法 和 until_not方法：</w:t>
      </w:r>
    </w:p>
    <w:p>
      <w:r>
        <w:t>until（method, message=''）：method指要执行的方法（等待时间内每隔一段时间，执行一次），直到返回值为true，超时则报TimeoutException异常，message将传入异常（message参数可不填）</w:t>
      </w:r>
    </w:p>
    <w:p>
      <w:r>
        <w:t>element_to_be_clickable(locator)</w:t>
      </w:r>
    </w:p>
    <w:p>
      <w:r>
        <w:t>例如：WebDriverWait(driver,10).until(expected_conditions.element_to_be_clickable((By.NAME,'11')))</w:t>
      </w:r>
    </w:p>
    <w:p>
      <w:r>
        <w:t>下面的都是以这种方式，只是前置条件不同，传的参数也可能不同</w:t>
      </w:r>
    </w:p>
    <w:p>
      <w:r>
        <w:t>WebDriverWait(driver,10).until（）</w:t>
      </w:r>
    </w:p>
    <w:p>
      <w:r>
        <w:t>等待查找的元素可见并且可用，以便可以点击，返回定位到的元素</w:t>
      </w:r>
    </w:p>
    <w:p>
      <w:r>
        <w:t>element_to_be_selected(locator)</w:t>
      </w:r>
    </w:p>
    <w:p>
      <w:r>
        <w:t>等待直到元素被选中</w:t>
      </w:r>
    </w:p>
    <w:p>
      <w:r>
        <w:t>invisibility_of_element_located(locator)</w:t>
      </w:r>
    </w:p>
    <w:p>
      <w:r>
        <w:t>等待一个元素在DOM中不可见 或不存在</w:t>
      </w:r>
    </w:p>
    <w:p>
      <w:r>
        <w:t>presence_of_all_elements_located(locator)</w:t>
      </w:r>
    </w:p>
    <w:p>
      <w:r>
        <w:t>等待至少有一个定位器查找的元素出现在网页中，返回一组元素</w:t>
      </w:r>
    </w:p>
    <w:p>
      <w:r>
        <w:t>presence_of_element_located(locator)</w:t>
      </w:r>
    </w:p>
    <w:p>
      <w:r>
        <w:t>等待定位器查找的元素出现在网页中，或者可以在DOM中找到，返回一个被定位到的元素</w:t>
      </w:r>
    </w:p>
    <w:p>
      <w:r>
        <w:t>text_to_be_present_in_element(locator,text)</w:t>
      </w:r>
    </w:p>
    <w:p>
      <w:r>
        <w:t>参数：text，指定的文本</w:t>
      </w:r>
    </w:p>
    <w:p>
      <w:r>
        <w:t>等待元素能被定位，并且带有指定的文本信息</w:t>
      </w:r>
    </w:p>
    <w:p>
      <w:r>
        <w:t xml:space="preserve"> </w:t>
      </w:r>
    </w:p>
    <w:p>
      <w:r>
        <w:t>title_contains(title)</w:t>
      </w:r>
    </w:p>
    <w:p>
      <w:r>
        <w:t>参数：title，指要校验标题包含的字符串</w:t>
      </w:r>
    </w:p>
    <w:p>
      <w:r>
        <w:t>等待网页标题包含指定的字符串，成功时返回True，否则返回false</w:t>
      </w:r>
    </w:p>
    <w:p>
      <w:r>
        <w:t xml:space="preserve"> </w:t>
      </w:r>
    </w:p>
    <w:p>
      <w:r>
        <w:t>title_is(title)</w:t>
      </w:r>
    </w:p>
    <w:p>
      <w:r>
        <w:t>参数：title，指要校验的标题</w:t>
      </w:r>
    </w:p>
    <w:p>
      <w:r>
        <w:t>等待网页标题与预期一致，成功时返回True，否则返回false</w:t>
      </w:r>
    </w:p>
    <w:p>
      <w:r>
        <w:t xml:space="preserve"> </w:t>
      </w:r>
    </w:p>
    <w:p>
      <w:r>
        <w:t>visibility_of(element)</w:t>
      </w:r>
    </w:p>
    <w:p>
      <w:r>
        <w:t>参数：element，指一个元素</w:t>
      </w:r>
    </w:p>
    <w:p>
      <w:r>
        <w:t xml:space="preserve"> </w:t>
      </w:r>
    </w:p>
    <w:p>
      <w:r>
        <w:t>等待元素出现在DOM中，是可见的，并且宽和高都大于0，变为可见的，将返回一个元素（同一个）</w:t>
      </w:r>
    </w:p>
    <w:p>
      <w:r>
        <w:t xml:space="preserve"> </w:t>
      </w:r>
    </w:p>
    <w:p>
      <w:r>
        <w:t>visibility_of_element_located(locator)</w:t>
      </w:r>
    </w:p>
    <w:p>
      <w:r>
        <w:t xml:space="preserve"> </w:t>
      </w:r>
    </w:p>
    <w:p>
      <w:r>
        <w:t>等待元素出现在DOM中，是可见的，并且宽和高都大于0，变为可见的，将返回一个元素</w:t>
      </w:r>
    </w:p>
    <w:p>
      <w:r>
        <w:t xml:space="preserve"> </w:t>
      </w:r>
    </w:p>
    <w:p>
      <w:r>
        <w:t>alert_is_present()</w:t>
      </w:r>
    </w:p>
    <w:p>
      <w:r>
        <w:t xml:space="preserve"> </w:t>
      </w:r>
    </w:p>
    <w:p>
      <w:r>
        <w:t>判断是否存在警告窗口</w:t>
      </w:r>
    </w:p>
    <w:p>
      <w:r>
        <w:t xml:space="preserve"> 1 from selenium import webdriver</w:t>
        <w:br/>
        <w:t xml:space="preserve"> 2 from selenium.webdriver.support.ui import WebDriverWait</w:t>
        <w:br/>
        <w:t xml:space="preserve"> 3 from selenium.webdriver.support import expected_conditions</w:t>
        <w:br/>
        <w:t xml:space="preserve"> 4 from selenium.webdriver.common.by import By</w:t>
        <w:br/>
        <w:t xml:space="preserve"> 5 </w:t>
        <w:br/>
        <w:t xml:space="preserve"> 6 driver = webdriver.Firefox()</w:t>
        <w:br/>
        <w:t xml:space="preserve"> 7 driver.maximize_window()</w:t>
        <w:br/>
        <w:t xml:space="preserve"> 8 driver.get('https://www.cnblogs.com/')</w:t>
        <w:br/>
        <w:t xml:space="preserve"> 9 </w:t>
        <w:br/>
        <w:t>10 # try:</w:t>
        <w:br/>
        <w:t>11 #     #等待博客园首页的【找找看】按钮可见并可用</w:t>
        <w:br/>
        <w:t>12 #     search_btn = WebDriverWait(driver,10).until(expected_conditions.element_to_be_clickable((By.CLASS_NAME,'search_btn')))</w:t>
        <w:br/>
        <w:t>13 #     print(search_btn.get_attribute('value'))</w:t>
        <w:br/>
        <w:t xml:space="preserve">14 </w:t>
        <w:br/>
        <w:t>15 # try:</w:t>
        <w:br/>
        <w:t>16 #     login_area = driver.find_element_by_css_selector('#login_area')</w:t>
        <w:br/>
        <w:t>17 #     login = login_area.find_element_by_link_text('登录')</w:t>
        <w:br/>
        <w:t>18 #     login.click()</w:t>
        <w:br/>
        <w:t>19 #     remember_me = driver.find_element_by_id('remember_me')</w:t>
        <w:br/>
        <w:t>20 #     remember_me.click()</w:t>
        <w:br/>
        <w:t>21 #     #等待直到登录页面的复选框被选中</w:t>
        <w:br/>
        <w:t>22 #     WebDriverWait(driver, 10).until(expected_conditions.element_located_to_be_selected((By.ID, 'remember_me')))</w:t>
        <w:br/>
        <w:t xml:space="preserve">23 </w:t>
        <w:br/>
        <w:t>24 # try:</w:t>
        <w:br/>
        <w:t>25 #     search_file = driver.find_element_by_id('zzk_q')</w:t>
        <w:br/>
        <w:t>26 #     search_btn = driver.find_element_by_class_name('search_btn')</w:t>
        <w:br/>
        <w:t>27 #     search_file.send_keys('python')</w:t>
        <w:br/>
        <w:t>28 #     search_btn.click()</w:t>
        <w:br/>
        <w:t>29 #     #网页标题是否包含 python</w:t>
        <w:br/>
        <w:t>30 #     WebDriverWait(driver, 10).until(expected_conditions.title_contains('python'))</w:t>
        <w:br/>
        <w:t xml:space="preserve">31 </w:t>
        <w:br/>
        <w:t>32 try:</w:t>
        <w:br/>
        <w:t>33     search_file = driver.find_element_by_id('zzk_q')</w:t>
        <w:br/>
        <w:t>34     #检查元素是否出现在DOM中，是可见的，并且宽和高都大于0</w:t>
        <w:br/>
        <w:t>35     search_file = WebDriverWait(driver,10).until(expected_conditions.visibility_of(search_file))</w:t>
        <w:br/>
        <w:t>36     print(search_file)</w:t>
        <w:br/>
        <w:t>37 finally:</w:t>
        <w:br/>
        <w:t>38     driver.quit()</w:t>
      </w:r>
    </w:p>
    <w:p>
      <w:r>
        <w:t>class WebDriverWait(object):</w:t>
        <w:br/>
        <w:t xml:space="preserve">    def __init__(self, driver, timeout, poll_frequency=POLL_FREQUENCY, ignored_exceptions=None):</w:t>
        <w:br/>
        <w:t xml:space="preserve">        """</w:t>
        <w:br/>
        <w:t xml:space="preserve">           Example:</w:t>
        <w:br/>
        <w:t xml:space="preserve">            from selenium.webdriver.support.ui import WebDriverWait \n</w:t>
        <w:br/>
        <w:t xml:space="preserve">            element = WebDriverWait(driver, 10).until(lambda x: x.find_element_by_id("someId")) \n</w:t>
        <w:br/>
        <w:t xml:space="preserve">            is_disappeared = WebDriverWait(driver, 30, 1, (ElementNotVisibleException)).\ \n</w:t>
        <w:br/>
        <w:t xml:space="preserve">                        until_not(lambda x: x.find_element_by_id("someId").is_displayed())</w:t>
        <w:br/>
        <w:t xml:space="preserve">        """</w:t>
      </w:r>
    </w:p>
    <w:p>
      <w:r>
        <w:t>from selenium import webdriver</w:t>
        <w:br/>
        <w:t>from selenium.webdriver.support.ui import WebDriverWait</w:t>
        <w:br/>
        <w:t>from selenium.webdriver.support.ui import Select</w:t>
        <w:br/>
        <w:br/>
        <w:t>profile = webdriver.FirefoxProfile\</w:t>
        <w:br/>
        <w:t xml:space="preserve">    (r'C:\Users\quanhua\AppData\Roaming\Mozilla\Firefox\Profiles\tnwjkr4m.selenium')</w:t>
        <w:br/>
        <w:t>driver = webdriver.Firefox(profile)</w:t>
        <w:br/>
        <w:t>driver.maximize_window()</w:t>
        <w:br/>
        <w:t>driver.get('https://home.cnblogs.com/')</w:t>
        <w:br/>
        <w:t>try:</w:t>
        <w:br/>
        <w:t xml:space="preserve">    #等待 博客园个人主页中的下拉菜单有5个可选项</w:t>
        <w:br/>
        <w:t xml:space="preserve">    WebDriverWait(driver,10).until(lambda l:len(Select(l.find_element_by_id('sel_application')).options) == 5)</w:t>
        <w:br/>
        <w:t>finally:</w:t>
        <w:br/>
        <w:t xml:space="preserve">    driver.quit()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